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xmlns:wp14="http://schemas.microsoft.com/office/word/2010/wordml" w14:paraId="3594FF7D" wp14:textId="77777777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beforeLines="0" w:after="130" w:afterLines="0" w:line="360" w:lineRule="auto"/>
        <w:jc w:val="center"/>
        <w:textAlignment w:val="auto"/>
        <w:rPr>
          <w:rFonts w:hint="default"/>
          <w:lang w:val="pt-BR"/>
        </w:rPr>
      </w:pPr>
      <w:r>
        <w:rPr>
          <w:rFonts w:hint="default"/>
          <w:lang w:val="pt-BR"/>
        </w:rPr>
        <w:t>Justificativa dos Relacionamentos e Cardinalidade</w:t>
      </w:r>
    </w:p>
    <w:p xmlns:wp14="http://schemas.microsoft.com/office/word/2010/wordml" w14:paraId="03578224" wp14:textId="2442E922">
      <w:pPr>
        <w:pStyle w:val="4"/>
        <w:bidi w:val="0"/>
        <w:spacing w:line="360" w:lineRule="auto"/>
        <w:rPr>
          <w:rFonts w:ascii="Arial" w:hAnsi="Arial" w:cs="Arial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bookmarkStart w:name="_Int_zM5a7pa4" w:id="903565031"/>
      <w:r w:rsidR="7641747B"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Relação</w:t>
      </w:r>
      <w:bookmarkEnd w:id="903565031"/>
      <w:r w:rsidR="7641747B"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Usuár</w:t>
      </w:r>
      <w:r w:rsidR="7641747B"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io → </w:t>
      </w:r>
      <w:r w:rsidR="7641747B">
        <w:rPr>
          <w:rFonts w:ascii="Arial" w:hAnsi="Arial" w:cs="Arial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PerfilDo</w:t>
      </w:r>
      <w:r w:rsidR="7641747B">
        <w:rPr>
          <w:rFonts w:ascii="Arial" w:hAnsi="Arial" w:cs="Arial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Jogo</w:t>
      </w:r>
    </w:p>
    <w:p xmlns:wp14="http://schemas.microsoft.com/office/word/2010/wordml" w14:paraId="707FED3D" wp14:textId="77777777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xmlns:wp14="http://schemas.microsoft.com/office/word/2010/wordml" w14:paraId="3DDEE651" wp14:textId="4EB38C14">
      <w:pPr>
        <w:spacing w:line="360" w:lineRule="auto"/>
        <w:rPr>
          <w:rFonts w:ascii="Arial" w:hAnsi="Arial" w:cs="Arial"/>
        </w:rPr>
      </w:pPr>
      <w:r w:rsidR="7641747B">
        <w:rPr>
          <w:rFonts w:ascii="Arial" w:hAnsi="Arial" w:cs="Arial"/>
          <w:b w:val="0"/>
          <w:bCs w:val="0"/>
          <w:lang w:val="pt-BR"/>
        </w:rPr>
        <w:t xml:space="preserve">Justificativa: </w:t>
      </w:r>
      <w:r w:rsidR="7641747B">
        <w:rPr>
          <w:rFonts w:ascii="Arial" w:hAnsi="Arial" w:cs="Arial"/>
        </w:rPr>
        <w:t xml:space="preserve">Se o </w:t>
      </w:r>
      <w:r w:rsidR="7641747B">
        <w:rPr>
          <w:rFonts w:ascii="Arial" w:hAnsi="Arial" w:cs="Arial"/>
        </w:rPr>
        <w:t xml:space="preserve">Usuário</w:t>
      </w:r>
      <w:r w:rsidR="7641747B">
        <w:rPr>
          <w:rFonts w:ascii="Arial" w:hAnsi="Arial" w:cs="Arial"/>
        </w:rPr>
        <w:t xml:space="preserve"> for </w:t>
      </w:r>
      <w:r w:rsidR="7641747B">
        <w:rPr>
          <w:rFonts w:ascii="Arial" w:hAnsi="Arial" w:cs="Arial"/>
        </w:rPr>
        <w:t xml:space="preserve">excluído</w:t>
      </w:r>
      <w:r w:rsidR="7641747B">
        <w:rPr>
          <w:rFonts w:ascii="Arial" w:hAnsi="Arial" w:cs="Arial"/>
        </w:rPr>
        <w:t xml:space="preserve">, </w:t>
      </w:r>
      <w:r w:rsidR="7641747B">
        <w:rPr>
          <w:rFonts w:ascii="Arial" w:hAnsi="Arial" w:cs="Arial"/>
        </w:rPr>
        <w:t xml:space="preserve">todos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 xml:space="preserve">os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  <w:lang w:val="pt-BR"/>
        </w:rPr>
        <w:t>Perfis</w:t>
      </w:r>
      <w:r w:rsidR="7641747B">
        <w:rPr>
          <w:rFonts w:ascii="Arial" w:hAnsi="Arial" w:cs="Arial"/>
        </w:rPr>
        <w:t xml:space="preserve"> de </w:t>
      </w:r>
      <w:r w:rsidR="7641747B">
        <w:rPr>
          <w:rFonts w:ascii="Arial" w:hAnsi="Arial" w:cs="Arial"/>
          <w:lang w:val="pt-BR"/>
        </w:rPr>
        <w:t>Jogo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  <w:lang w:val="pt-BR"/>
        </w:rPr>
        <w:t xml:space="preserve">criados </w:t>
      </w:r>
      <w:r w:rsidR="7641747B">
        <w:rPr>
          <w:rFonts w:ascii="Arial" w:hAnsi="Arial" w:cs="Arial"/>
        </w:rPr>
        <w:t xml:space="preserve">por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 xml:space="preserve">ele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 xml:space="preserve">devem</w:t>
      </w:r>
      <w:r w:rsidR="7641747B">
        <w:rPr>
          <w:rFonts w:ascii="Arial" w:hAnsi="Arial" w:cs="Arial"/>
        </w:rPr>
        <w:t xml:space="preserve"> ser </w:t>
      </w:r>
      <w:r w:rsidR="7641747B">
        <w:rPr>
          <w:rFonts w:ascii="Arial" w:hAnsi="Arial" w:cs="Arial"/>
        </w:rPr>
        <w:t xml:space="preserve">removidos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 xml:space="preserve">também</w:t>
      </w:r>
      <w:r w:rsidR="7641747B">
        <w:rPr>
          <w:rFonts w:ascii="Arial" w:hAnsi="Arial" w:cs="Arial"/>
        </w:rPr>
        <w:t xml:space="preserve">. </w:t>
      </w:r>
      <w:r w:rsidR="7641747B">
        <w:rPr>
          <w:rFonts w:ascii="Arial" w:hAnsi="Arial" w:cs="Arial"/>
          <w:lang w:val="pt-BR"/>
        </w:rPr>
        <w:t xml:space="preserve">O Perfil do Jogo </w:t>
      </w:r>
      <w:r w:rsidR="7641747B">
        <w:rPr>
          <w:rFonts w:ascii="Arial" w:hAnsi="Arial" w:cs="Arial"/>
        </w:rPr>
        <w:t>existe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exclusivamente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associado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a</w:t>
      </w:r>
      <w:r w:rsidR="7641747B">
        <w:rPr>
          <w:rFonts w:ascii="Arial" w:hAnsi="Arial" w:cs="Arial"/>
        </w:rPr>
        <w:t xml:space="preserve"> um Usuário, portanto a relação é de composição.</w:t>
      </w:r>
    </w:p>
    <w:p xmlns:wp14="http://schemas.microsoft.com/office/word/2010/wordml" w14:paraId="48201EFD" wp14:textId="77777777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xmlns:wp14="http://schemas.microsoft.com/office/word/2010/wordml" w:rsidP="7641747B" w14:paraId="53224F91" wp14:textId="6A934EDB">
      <w:pPr>
        <w:numPr>
          <w:ilvl w:val="0"/>
          <w:numId w:val="12"/>
        </w:numPr>
        <w:spacing w:line="360" w:lineRule="auto"/>
        <w:ind w:left="660" w:leftChars="0" w:hanging="420" w:firstLineChars="0"/>
        <w:rPr>
          <w:rFonts w:ascii="Arial" w:hAnsi="Arial" w:cs="Arial"/>
        </w:rPr>
      </w:pPr>
      <w:r w:rsidRPr="7641747B" w:rsidR="7641747B">
        <w:rPr>
          <w:rFonts w:ascii="Arial" w:hAnsi="Arial" w:cs="Arial"/>
        </w:rPr>
        <w:t xml:space="preserve">Um </w:t>
      </w:r>
      <w:r w:rsidRPr="7641747B" w:rsidR="7641747B">
        <w:rPr>
          <w:rFonts w:ascii="Arial" w:hAnsi="Arial" w:cs="Arial"/>
        </w:rPr>
        <w:t>Usuário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pode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ter</w:t>
      </w:r>
      <w:r w:rsidRPr="7641747B" w:rsidR="7641747B">
        <w:rPr>
          <w:rFonts w:ascii="Arial" w:hAnsi="Arial" w:cs="Arial"/>
          <w:lang w:val="pt-BR"/>
        </w:rPr>
        <w:t xml:space="preserve"> </w:t>
      </w:r>
      <w:r w:rsidRPr="7641747B" w:rsidR="7641747B">
        <w:rPr>
          <w:rFonts w:ascii="Arial" w:hAnsi="Arial" w:cs="Arial"/>
          <w:b w:val="1"/>
          <w:bCs w:val="1"/>
          <w:lang w:val="pt-BR"/>
        </w:rPr>
        <w:t xml:space="preserve">zero ou vários </w:t>
      </w:r>
      <w:r w:rsidRPr="7641747B" w:rsidR="7641747B">
        <w:rPr>
          <w:rFonts w:ascii="Arial" w:hAnsi="Arial" w:cs="Arial"/>
        </w:rPr>
        <w:t>Perfis</w:t>
      </w:r>
      <w:r w:rsidRPr="7641747B" w:rsidR="7641747B">
        <w:rPr>
          <w:rFonts w:ascii="Arial" w:hAnsi="Arial" w:cs="Arial"/>
        </w:rPr>
        <w:t xml:space="preserve"> de Jogo </w:t>
      </w:r>
      <w:r w:rsidRPr="7641747B" w:rsidR="7641747B">
        <w:rPr>
          <w:rFonts w:ascii="Arial" w:hAnsi="Arial" w:cs="Arial"/>
          <w:b w:val="1"/>
          <w:bCs w:val="1"/>
        </w:rPr>
        <w:t>(</w:t>
      </w:r>
      <w:r w:rsidRPr="7641747B" w:rsidR="7641747B">
        <w:rPr>
          <w:rFonts w:ascii="Arial" w:hAnsi="Arial" w:cs="Arial"/>
          <w:b w:val="1"/>
          <w:bCs w:val="1"/>
        </w:rPr>
        <w:t>0</w:t>
      </w:r>
      <w:r w:rsidRPr="7641747B" w:rsidR="7641747B">
        <w:rPr>
          <w:rFonts w:ascii="Arial" w:hAnsi="Arial" w:cs="Arial"/>
          <w:b w:val="1"/>
          <w:bCs w:val="1"/>
        </w:rPr>
        <w:t>:N</w:t>
      </w:r>
      <w:r w:rsidRPr="7641747B" w:rsidR="7641747B">
        <w:rPr>
          <w:rFonts w:ascii="Arial" w:hAnsi="Arial" w:cs="Arial"/>
          <w:b w:val="1"/>
          <w:bCs w:val="1"/>
        </w:rPr>
        <w:t>)</w:t>
      </w:r>
      <w:r w:rsidRPr="7641747B" w:rsidR="7641747B">
        <w:rPr>
          <w:rFonts w:ascii="Arial" w:hAnsi="Arial" w:cs="Arial"/>
        </w:rPr>
        <w:t>.</w:t>
      </w:r>
    </w:p>
    <w:p xmlns:wp14="http://schemas.microsoft.com/office/word/2010/wordml" w:rsidP="7641747B" w14:paraId="0D26B629" wp14:textId="4E8C0F2B">
      <w:pPr>
        <w:numPr>
          <w:ilvl w:val="0"/>
          <w:numId w:val="12"/>
        </w:numPr>
        <w:spacing w:line="360" w:lineRule="auto"/>
        <w:ind w:left="660" w:leftChars="0" w:hanging="420" w:firstLineChars="0"/>
        <w:rPr>
          <w:rFonts w:ascii="Arial" w:hAnsi="Arial" w:cs="Arial"/>
        </w:rPr>
      </w:pPr>
      <w:r w:rsidRPr="7641747B" w:rsidR="7641747B">
        <w:rPr>
          <w:rFonts w:ascii="Arial" w:hAnsi="Arial" w:cs="Arial"/>
        </w:rPr>
        <w:t xml:space="preserve">Cada Perfil de Jogo pertence </w:t>
      </w:r>
      <w:r w:rsidRPr="7641747B" w:rsidR="7641747B">
        <w:rPr>
          <w:rFonts w:ascii="Arial" w:hAnsi="Arial" w:cs="Arial"/>
        </w:rPr>
        <w:t>a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  <w:b w:val="1"/>
          <w:bCs w:val="1"/>
        </w:rPr>
        <w:t xml:space="preserve">um </w:t>
      </w:r>
      <w:r w:rsidRPr="7641747B" w:rsidR="7641747B">
        <w:rPr>
          <w:rFonts w:ascii="Arial" w:hAnsi="Arial" w:cs="Arial"/>
          <w:b w:val="1"/>
          <w:bCs w:val="1"/>
        </w:rPr>
        <w:t>único</w:t>
      </w:r>
      <w:r w:rsidRPr="7641747B" w:rsidR="7641747B">
        <w:rPr>
          <w:rFonts w:ascii="Arial" w:hAnsi="Arial" w:cs="Arial"/>
        </w:rPr>
        <w:t xml:space="preserve"> Usuário </w:t>
      </w:r>
      <w:r w:rsidRPr="7641747B" w:rsidR="7641747B">
        <w:rPr>
          <w:rFonts w:ascii="Arial" w:hAnsi="Arial" w:cs="Arial"/>
          <w:b w:val="1"/>
          <w:bCs w:val="1"/>
        </w:rPr>
        <w:t>(1:1)</w:t>
      </w:r>
      <w:r w:rsidRPr="7641747B" w:rsidR="7641747B">
        <w:rPr>
          <w:rFonts w:ascii="Arial" w:hAnsi="Arial" w:cs="Arial"/>
        </w:rPr>
        <w:t>.</w:t>
      </w:r>
    </w:p>
    <w:p xmlns:wp14="http://schemas.microsoft.com/office/word/2010/wordml" w14:paraId="45500842" wp14:textId="091634A7">
      <w:pPr>
        <w:pStyle w:val="4"/>
        <w:bidi w:val="0"/>
        <w:spacing w:line="360" w:lineRule="auto"/>
        <w:rPr>
          <w:rFonts w:ascii="Arial" w:hAnsi="Arial" w:cs="Arial"/>
          <w:sz w:val="28"/>
          <w:szCs w:val="28"/>
        </w:rPr>
      </w:pPr>
      <w:r w:rsidRPr="7641747B" w:rsidR="7641747B">
        <w:rPr>
          <w:rFonts w:ascii="Arial" w:hAnsi="Arial" w:cs="Arial"/>
          <w:sz w:val="28"/>
          <w:szCs w:val="28"/>
        </w:rPr>
        <w:t>Relação</w:t>
      </w:r>
      <w:r w:rsidRPr="7641747B" w:rsidR="7641747B">
        <w:rPr>
          <w:rFonts w:ascii="Arial" w:hAnsi="Arial" w:cs="Arial"/>
          <w:sz w:val="28"/>
          <w:szCs w:val="28"/>
        </w:rPr>
        <w:t xml:space="preserve"> Usuário → </w:t>
      </w:r>
      <w:r w:rsidRPr="7641747B" w:rsidR="7641747B">
        <w:rPr>
          <w:rFonts w:ascii="Arial" w:hAnsi="Arial" w:cs="Arial"/>
          <w:sz w:val="28"/>
          <w:szCs w:val="28"/>
        </w:rPr>
        <w:t>Publicacao</w:t>
      </w:r>
    </w:p>
    <w:p xmlns:wp14="http://schemas.microsoft.com/office/word/2010/wordml" w14:paraId="55A694AC" wp14:textId="77777777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xmlns:wp14="http://schemas.microsoft.com/office/word/2010/wordml" w14:paraId="2FB3DD51" wp14:textId="7344B7E1">
      <w:pPr>
        <w:spacing w:line="360" w:lineRule="auto"/>
        <w:rPr>
          <w:rFonts w:ascii="Arial" w:hAnsi="Arial" w:cs="Arial"/>
        </w:rPr>
      </w:pPr>
      <w:r w:rsidR="7641747B">
        <w:rPr>
          <w:rFonts w:ascii="Arial" w:hAnsi="Arial" w:cs="Arial"/>
          <w:lang w:val="pt-BR"/>
        </w:rPr>
        <w:t xml:space="preserve">Justificativa: </w:t>
      </w:r>
      <w:r w:rsidR="7641747B">
        <w:rPr>
          <w:rFonts w:ascii="Arial" w:hAnsi="Arial" w:cs="Arial"/>
        </w:rPr>
        <w:t xml:space="preserve">Se o Usuário for </w:t>
      </w:r>
      <w:r w:rsidR="7641747B">
        <w:rPr>
          <w:rFonts w:ascii="Arial" w:hAnsi="Arial" w:cs="Arial"/>
        </w:rPr>
        <w:t>excluído</w:t>
      </w:r>
      <w:r w:rsidR="7641747B">
        <w:rPr>
          <w:rFonts w:ascii="Arial" w:hAnsi="Arial" w:cs="Arial"/>
        </w:rPr>
        <w:t xml:space="preserve">, as </w:t>
      </w:r>
      <w:r w:rsidR="7641747B">
        <w:rPr>
          <w:rFonts w:ascii="Arial" w:hAnsi="Arial" w:cs="Arial"/>
        </w:rPr>
        <w:t>Publicações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feitas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por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ele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também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devem</w:t>
      </w:r>
      <w:r w:rsidR="7641747B">
        <w:rPr>
          <w:rFonts w:ascii="Arial" w:hAnsi="Arial" w:cs="Arial"/>
        </w:rPr>
        <w:t xml:space="preserve"> ser </w:t>
      </w:r>
      <w:r w:rsidR="7641747B">
        <w:rPr>
          <w:rFonts w:ascii="Arial" w:hAnsi="Arial" w:cs="Arial"/>
        </w:rPr>
        <w:t>apagadas</w:t>
      </w:r>
      <w:r w:rsidR="7641747B">
        <w:rPr>
          <w:rFonts w:ascii="Arial" w:hAnsi="Arial" w:cs="Arial"/>
        </w:rPr>
        <w:t xml:space="preserve">. Como a </w:t>
      </w:r>
      <w:r w:rsidR="7641747B">
        <w:rPr>
          <w:rFonts w:ascii="Arial" w:hAnsi="Arial" w:cs="Arial"/>
        </w:rPr>
        <w:t>publicação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depende</w:t>
      </w:r>
      <w:r w:rsidR="7641747B">
        <w:rPr>
          <w:rFonts w:ascii="Arial" w:hAnsi="Arial" w:cs="Arial"/>
        </w:rPr>
        <w:t xml:space="preserve"> do </w:t>
      </w:r>
      <w:r w:rsidR="7641747B">
        <w:rPr>
          <w:rFonts w:ascii="Arial" w:hAnsi="Arial" w:cs="Arial"/>
        </w:rPr>
        <w:t>jogador</w:t>
      </w:r>
      <w:r w:rsidR="7641747B">
        <w:rPr>
          <w:rFonts w:ascii="Arial" w:hAnsi="Arial" w:cs="Arial"/>
        </w:rPr>
        <w:t xml:space="preserve"> que a </w:t>
      </w:r>
      <w:r w:rsidR="7641747B">
        <w:rPr>
          <w:rFonts w:ascii="Arial" w:hAnsi="Arial" w:cs="Arial"/>
        </w:rPr>
        <w:t>criou</w:t>
      </w:r>
      <w:r w:rsidR="7641747B">
        <w:rPr>
          <w:rFonts w:ascii="Arial" w:hAnsi="Arial" w:cs="Arial"/>
        </w:rPr>
        <w:t xml:space="preserve">, a </w:t>
      </w:r>
      <w:r w:rsidR="7641747B">
        <w:rPr>
          <w:rFonts w:ascii="Arial" w:hAnsi="Arial" w:cs="Arial"/>
        </w:rPr>
        <w:t>relação</w:t>
      </w:r>
      <w:r w:rsidR="7641747B">
        <w:rPr>
          <w:rFonts w:ascii="Arial" w:hAnsi="Arial" w:cs="Arial"/>
        </w:rPr>
        <w:t xml:space="preserve"> é de </w:t>
      </w:r>
      <w:r w:rsidR="7641747B">
        <w:rPr>
          <w:rFonts w:ascii="Arial" w:hAnsi="Arial" w:cs="Arial"/>
        </w:rPr>
        <w:t>composição</w:t>
      </w:r>
      <w:r w:rsidR="7641747B">
        <w:rPr>
          <w:rFonts w:ascii="Arial" w:hAnsi="Arial" w:cs="Arial"/>
        </w:rPr>
        <w:t>.</w:t>
      </w:r>
    </w:p>
    <w:p xmlns:wp14="http://schemas.microsoft.com/office/word/2010/wordml" w14:paraId="04C45B2E" wp14:textId="77777777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xmlns:wp14="http://schemas.microsoft.com/office/word/2010/wordml" w:rsidP="7641747B" w14:paraId="6C7047E1" wp14:textId="14D40C23">
      <w:pPr>
        <w:numPr>
          <w:ilvl w:val="0"/>
          <w:numId w:val="12"/>
        </w:numPr>
        <w:spacing w:line="360" w:lineRule="auto"/>
        <w:ind w:left="660" w:leftChars="0" w:hanging="420" w:firstLineChars="0"/>
        <w:rPr>
          <w:rFonts w:ascii="Arial" w:hAnsi="Arial" w:cs="Arial"/>
        </w:rPr>
      </w:pPr>
      <w:r w:rsidRPr="7641747B" w:rsidR="7641747B">
        <w:rPr>
          <w:rFonts w:ascii="Arial" w:hAnsi="Arial" w:cs="Arial"/>
        </w:rPr>
        <w:t xml:space="preserve">Um </w:t>
      </w:r>
      <w:r w:rsidRPr="7641747B" w:rsidR="7641747B">
        <w:rPr>
          <w:rFonts w:ascii="Arial" w:hAnsi="Arial" w:cs="Arial"/>
        </w:rPr>
        <w:t>Usuário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po</w:t>
      </w:r>
      <w:r w:rsidRPr="7641747B" w:rsidR="7641747B">
        <w:rPr>
          <w:rFonts w:ascii="Arial" w:hAnsi="Arial" w:cs="Arial"/>
        </w:rPr>
        <w:t>de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fa</w:t>
      </w:r>
      <w:r w:rsidRPr="7641747B" w:rsidR="7641747B">
        <w:rPr>
          <w:rFonts w:ascii="Arial" w:hAnsi="Arial" w:cs="Arial"/>
        </w:rPr>
        <w:t>ze</w:t>
      </w:r>
      <w:r w:rsidRPr="7641747B" w:rsidR="7641747B">
        <w:rPr>
          <w:rFonts w:ascii="Arial" w:hAnsi="Arial" w:cs="Arial"/>
        </w:rPr>
        <w:t>r</w:t>
      </w:r>
      <w:r w:rsidRPr="7641747B" w:rsidR="7641747B">
        <w:rPr>
          <w:rFonts w:ascii="Arial" w:hAnsi="Arial" w:cs="Arial"/>
          <w:lang w:val="pt-BR"/>
        </w:rPr>
        <w:t xml:space="preserve"> </w:t>
      </w:r>
      <w:r w:rsidRPr="7641747B" w:rsidR="7641747B">
        <w:rPr>
          <w:rFonts w:ascii="Arial" w:hAnsi="Arial" w:cs="Arial"/>
          <w:b w:val="1"/>
          <w:bCs w:val="1"/>
          <w:lang w:val="pt-BR"/>
        </w:rPr>
        <w:t>zero</w:t>
      </w:r>
      <w:r w:rsidRPr="7641747B" w:rsidR="7641747B">
        <w:rPr>
          <w:rFonts w:ascii="Arial" w:hAnsi="Arial" w:cs="Arial"/>
          <w:b w:val="1"/>
          <w:bCs w:val="1"/>
          <w:lang w:val="pt-BR"/>
        </w:rPr>
        <w:t xml:space="preserve"> </w:t>
      </w:r>
      <w:r w:rsidRPr="7641747B" w:rsidR="7641747B">
        <w:rPr>
          <w:rFonts w:ascii="Arial" w:hAnsi="Arial" w:cs="Arial"/>
          <w:b w:val="1"/>
          <w:bCs w:val="1"/>
          <w:lang w:val="pt-BR"/>
        </w:rPr>
        <w:t>o</w:t>
      </w:r>
      <w:r w:rsidRPr="7641747B" w:rsidR="7641747B">
        <w:rPr>
          <w:rFonts w:ascii="Arial" w:hAnsi="Arial" w:cs="Arial"/>
          <w:b w:val="1"/>
          <w:bCs w:val="1"/>
          <w:lang w:val="pt-BR"/>
        </w:rPr>
        <w:t>u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  <w:b w:val="1"/>
          <w:bCs w:val="1"/>
        </w:rPr>
        <w:t>vár</w:t>
      </w:r>
      <w:r w:rsidRPr="7641747B" w:rsidR="7641747B">
        <w:rPr>
          <w:rFonts w:ascii="Arial" w:hAnsi="Arial" w:cs="Arial"/>
          <w:b w:val="1"/>
          <w:bCs w:val="1"/>
        </w:rPr>
        <w:t>i</w:t>
      </w:r>
      <w:r w:rsidRPr="7641747B" w:rsidR="7641747B">
        <w:rPr>
          <w:rFonts w:ascii="Arial" w:hAnsi="Arial" w:cs="Arial"/>
          <w:b w:val="1"/>
          <w:bCs w:val="1"/>
        </w:rPr>
        <w:t>a</w:t>
      </w:r>
      <w:r w:rsidRPr="7641747B" w:rsidR="7641747B">
        <w:rPr>
          <w:rFonts w:ascii="Arial" w:hAnsi="Arial" w:cs="Arial"/>
          <w:b w:val="1"/>
          <w:bCs w:val="1"/>
        </w:rPr>
        <w:t>s</w:t>
      </w:r>
      <w:r w:rsidRPr="7641747B" w:rsidR="7641747B">
        <w:rPr>
          <w:rFonts w:ascii="Arial" w:hAnsi="Arial" w:cs="Arial"/>
          <w:b w:val="1"/>
          <w:bCs w:val="1"/>
        </w:rPr>
        <w:t xml:space="preserve"> </w:t>
      </w:r>
      <w:r w:rsidRPr="7641747B" w:rsidR="7641747B">
        <w:rPr>
          <w:rFonts w:ascii="Arial" w:hAnsi="Arial" w:cs="Arial"/>
        </w:rPr>
        <w:t>Publicaç</w:t>
      </w:r>
      <w:r w:rsidRPr="7641747B" w:rsidR="7641747B">
        <w:rPr>
          <w:rFonts w:ascii="Arial" w:hAnsi="Arial" w:cs="Arial"/>
        </w:rPr>
        <w:t>õe</w:t>
      </w:r>
      <w:r w:rsidRPr="7641747B" w:rsidR="7641747B">
        <w:rPr>
          <w:rFonts w:ascii="Arial" w:hAnsi="Arial" w:cs="Arial"/>
        </w:rPr>
        <w:t>s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  <w:b w:val="1"/>
          <w:bCs w:val="1"/>
        </w:rPr>
        <w:t>(</w:t>
      </w:r>
      <w:r w:rsidRPr="7641747B" w:rsidR="7641747B">
        <w:rPr>
          <w:rFonts w:ascii="Arial" w:hAnsi="Arial" w:cs="Arial"/>
          <w:b w:val="1"/>
          <w:bCs w:val="1"/>
          <w:lang w:val="pt-BR"/>
        </w:rPr>
        <w:t>0</w:t>
      </w:r>
      <w:r w:rsidRPr="7641747B" w:rsidR="7641747B">
        <w:rPr>
          <w:rFonts w:ascii="Arial" w:hAnsi="Arial" w:cs="Arial"/>
          <w:b w:val="1"/>
          <w:bCs w:val="1"/>
        </w:rPr>
        <w:t>:N)</w:t>
      </w:r>
      <w:r w:rsidRPr="7641747B" w:rsidR="7641747B">
        <w:rPr>
          <w:rFonts w:ascii="Arial" w:hAnsi="Arial" w:cs="Arial"/>
        </w:rPr>
        <w:t>.</w:t>
      </w:r>
    </w:p>
    <w:p xmlns:wp14="http://schemas.microsoft.com/office/word/2010/wordml" w:rsidP="7641747B" w14:paraId="230835A1" wp14:textId="0E450ACE">
      <w:pPr>
        <w:numPr>
          <w:ilvl w:val="0"/>
          <w:numId w:val="12"/>
        </w:numPr>
        <w:spacing w:line="360" w:lineRule="auto"/>
        <w:ind w:left="660" w:leftChars="0" w:hanging="420" w:firstLineChars="0"/>
        <w:rPr>
          <w:rFonts w:ascii="Arial" w:hAnsi="Arial" w:cs="Arial"/>
        </w:rPr>
      </w:pPr>
      <w:r w:rsidRPr="7641747B" w:rsidR="7641747B">
        <w:rPr>
          <w:rFonts w:ascii="Arial" w:hAnsi="Arial" w:cs="Arial"/>
        </w:rPr>
        <w:t xml:space="preserve">Cada </w:t>
      </w:r>
      <w:r w:rsidRPr="7641747B" w:rsidR="7641747B">
        <w:rPr>
          <w:rFonts w:ascii="Arial" w:hAnsi="Arial" w:cs="Arial"/>
        </w:rPr>
        <w:t>Publicação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pertence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a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  <w:b w:val="1"/>
          <w:bCs w:val="1"/>
        </w:rPr>
        <w:t xml:space="preserve">um </w:t>
      </w:r>
      <w:r w:rsidRPr="7641747B" w:rsidR="7641747B">
        <w:rPr>
          <w:rFonts w:ascii="Arial" w:hAnsi="Arial" w:cs="Arial"/>
          <w:b w:val="1"/>
          <w:bCs w:val="1"/>
        </w:rPr>
        <w:t>único</w:t>
      </w:r>
      <w:r w:rsidRPr="7641747B" w:rsidR="7641747B">
        <w:rPr>
          <w:rFonts w:ascii="Arial" w:hAnsi="Arial" w:cs="Arial"/>
        </w:rPr>
        <w:t xml:space="preserve"> Usuário </w:t>
      </w:r>
      <w:r w:rsidRPr="7641747B" w:rsidR="7641747B">
        <w:rPr>
          <w:rFonts w:ascii="Arial" w:hAnsi="Arial" w:cs="Arial"/>
          <w:b w:val="1"/>
          <w:bCs w:val="1"/>
        </w:rPr>
        <w:t>(1:1)</w:t>
      </w:r>
      <w:r w:rsidRPr="7641747B" w:rsidR="7641747B">
        <w:rPr>
          <w:rFonts w:ascii="Arial" w:hAnsi="Arial" w:cs="Arial"/>
        </w:rPr>
        <w:t>.</w:t>
      </w:r>
    </w:p>
    <w:p xmlns:wp14="http://schemas.microsoft.com/office/word/2010/wordml" w14:paraId="1AE255E8" wp14:textId="7909D57B">
      <w:pPr>
        <w:pStyle w:val="4"/>
        <w:bidi w:val="0"/>
        <w:spacing w:line="360" w:lineRule="auto"/>
        <w:rPr>
          <w:rFonts w:ascii="Arial" w:hAnsi="Arial" w:cs="Arial"/>
          <w:sz w:val="28"/>
          <w:szCs w:val="28"/>
        </w:rPr>
      </w:pPr>
      <w:r w:rsidRPr="7641747B" w:rsidR="7641747B">
        <w:rPr>
          <w:rFonts w:ascii="Arial" w:hAnsi="Arial" w:cs="Arial"/>
          <w:sz w:val="28"/>
          <w:szCs w:val="28"/>
        </w:rPr>
        <w:t>Relação</w:t>
      </w:r>
      <w:r w:rsidRPr="7641747B" w:rsidR="7641747B">
        <w:rPr>
          <w:rFonts w:ascii="Arial" w:hAnsi="Arial" w:cs="Arial"/>
          <w:sz w:val="28"/>
          <w:szCs w:val="28"/>
        </w:rPr>
        <w:t xml:space="preserve"> </w:t>
      </w:r>
      <w:r w:rsidRPr="7641747B" w:rsidR="7641747B">
        <w:rPr>
          <w:rFonts w:ascii="Arial" w:hAnsi="Arial" w:cs="Arial"/>
          <w:sz w:val="28"/>
          <w:szCs w:val="28"/>
        </w:rPr>
        <w:t>Usuário</w:t>
      </w:r>
      <w:r w:rsidRPr="7641747B" w:rsidR="7641747B">
        <w:rPr>
          <w:rFonts w:ascii="Arial" w:hAnsi="Arial" w:cs="Arial"/>
          <w:sz w:val="28"/>
          <w:szCs w:val="28"/>
        </w:rPr>
        <w:t xml:space="preserve"> → </w:t>
      </w:r>
      <w:r w:rsidRPr="7641747B" w:rsidR="7641747B">
        <w:rPr>
          <w:rFonts w:ascii="Arial" w:hAnsi="Arial" w:cs="Arial"/>
          <w:sz w:val="28"/>
          <w:szCs w:val="28"/>
        </w:rPr>
        <w:t>Convite</w:t>
      </w:r>
    </w:p>
    <w:p xmlns:wp14="http://schemas.microsoft.com/office/word/2010/wordml" w14:paraId="0820FA67" wp14:textId="77777777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xmlns:wp14="http://schemas.microsoft.com/office/word/2010/wordml" w14:paraId="67CFC842" wp14:textId="75E1E113">
      <w:pPr>
        <w:spacing w:line="360" w:lineRule="auto"/>
        <w:rPr>
          <w:rFonts w:ascii="Arial" w:hAnsi="Arial" w:cs="Arial"/>
        </w:rPr>
      </w:pPr>
      <w:r w:rsidR="7641747B">
        <w:rPr>
          <w:rFonts w:ascii="Arial" w:hAnsi="Arial" w:cs="Arial"/>
          <w:lang w:val="pt-BR"/>
        </w:rPr>
        <w:t xml:space="preserve">Justificativa: </w:t>
      </w:r>
      <w:r w:rsidR="7641747B">
        <w:rPr>
          <w:rFonts w:ascii="Arial" w:hAnsi="Arial" w:cs="Arial"/>
        </w:rPr>
        <w:t xml:space="preserve">O </w:t>
      </w:r>
      <w:r w:rsidR="7641747B">
        <w:rPr>
          <w:rFonts w:ascii="Arial" w:hAnsi="Arial" w:cs="Arial"/>
        </w:rPr>
        <w:t>Convite</w:t>
      </w:r>
      <w:r w:rsidR="7641747B">
        <w:rPr>
          <w:rFonts w:ascii="Arial" w:hAnsi="Arial" w:cs="Arial"/>
        </w:rPr>
        <w:t xml:space="preserve"> é </w:t>
      </w:r>
      <w:r w:rsidR="7641747B">
        <w:rPr>
          <w:rFonts w:ascii="Arial" w:hAnsi="Arial" w:cs="Arial"/>
        </w:rPr>
        <w:t>criado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por</w:t>
      </w:r>
      <w:r w:rsidR="7641747B">
        <w:rPr>
          <w:rFonts w:ascii="Arial" w:hAnsi="Arial" w:cs="Arial"/>
        </w:rPr>
        <w:t xml:space="preserve"> um </w:t>
      </w:r>
      <w:r w:rsidR="7641747B">
        <w:rPr>
          <w:rFonts w:ascii="Arial" w:hAnsi="Arial" w:cs="Arial"/>
        </w:rPr>
        <w:t>Usuário</w:t>
      </w:r>
      <w:r w:rsidR="7641747B">
        <w:rPr>
          <w:rFonts w:ascii="Arial" w:hAnsi="Arial" w:cs="Arial"/>
        </w:rPr>
        <w:t xml:space="preserve"> (</w:t>
      </w:r>
      <w:r w:rsidR="7641747B">
        <w:rPr>
          <w:rFonts w:ascii="Arial" w:hAnsi="Arial" w:cs="Arial"/>
        </w:rPr>
        <w:t>remetente</w:t>
      </w:r>
      <w:r w:rsidR="7641747B">
        <w:rPr>
          <w:rFonts w:ascii="Arial" w:hAnsi="Arial" w:cs="Arial"/>
        </w:rPr>
        <w:t xml:space="preserve">). Se o </w:t>
      </w:r>
      <w:r w:rsidRPr="7641747B" w:rsidR="7641747B">
        <w:rPr>
          <w:rFonts w:ascii="Arial" w:hAnsi="Arial" w:cs="Arial"/>
        </w:rPr>
        <w:t xml:space="preserve">Usuário </w:t>
      </w:r>
      <w:r w:rsidR="7641747B">
        <w:rPr>
          <w:rFonts w:ascii="Arial" w:hAnsi="Arial" w:cs="Arial"/>
        </w:rPr>
        <w:t xml:space="preserve">for </w:t>
      </w:r>
      <w:r w:rsidR="7641747B">
        <w:rPr>
          <w:rFonts w:ascii="Arial" w:hAnsi="Arial" w:cs="Arial"/>
        </w:rPr>
        <w:t>excluído</w:t>
      </w:r>
      <w:r w:rsidR="7641747B">
        <w:rPr>
          <w:rFonts w:ascii="Arial" w:hAnsi="Arial" w:cs="Arial"/>
        </w:rPr>
        <w:t xml:space="preserve">, </w:t>
      </w:r>
      <w:r w:rsidR="7641747B">
        <w:rPr>
          <w:rFonts w:ascii="Arial" w:hAnsi="Arial" w:cs="Arial"/>
        </w:rPr>
        <w:t>todos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os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convites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enviados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por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ele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também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devem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desaparecer</w:t>
      </w:r>
      <w:r w:rsidR="7641747B">
        <w:rPr>
          <w:rFonts w:ascii="Arial" w:hAnsi="Arial" w:cs="Arial"/>
        </w:rPr>
        <w:t xml:space="preserve">. Assim, </w:t>
      </w:r>
      <w:r w:rsidR="7641747B">
        <w:rPr>
          <w:rFonts w:ascii="Arial" w:hAnsi="Arial" w:cs="Arial"/>
        </w:rPr>
        <w:t>há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dependência</w:t>
      </w:r>
      <w:r w:rsidR="7641747B">
        <w:rPr>
          <w:rFonts w:ascii="Arial" w:hAnsi="Arial" w:cs="Arial"/>
        </w:rPr>
        <w:t xml:space="preserve"> e é </w:t>
      </w:r>
      <w:r w:rsidR="7641747B">
        <w:rPr>
          <w:rFonts w:ascii="Arial" w:hAnsi="Arial" w:cs="Arial"/>
        </w:rPr>
        <w:t>uma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>composição</w:t>
      </w:r>
      <w:r w:rsidR="7641747B">
        <w:rPr>
          <w:rFonts w:ascii="Arial" w:hAnsi="Arial" w:cs="Arial"/>
        </w:rPr>
        <w:t>.</w:t>
      </w:r>
    </w:p>
    <w:p xmlns:wp14="http://schemas.microsoft.com/office/word/2010/wordml" w14:paraId="666FCAD1" wp14:textId="77777777">
      <w:pPr>
        <w:spacing w:line="360" w:lineRule="auto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Cardinalidade:</w:t>
      </w:r>
    </w:p>
    <w:p xmlns:wp14="http://schemas.microsoft.com/office/word/2010/wordml" w:rsidP="7641747B" w14:paraId="355DDA77" wp14:textId="455D1D31">
      <w:pPr>
        <w:numPr>
          <w:ilvl w:val="0"/>
          <w:numId w:val="12"/>
        </w:numPr>
        <w:spacing w:line="360" w:lineRule="auto"/>
        <w:ind w:left="660" w:leftChars="0" w:hanging="420" w:firstLineChars="0"/>
        <w:rPr>
          <w:rFonts w:ascii="Arial" w:hAnsi="Arial" w:cs="Arial"/>
          <w:color w:val="auto"/>
        </w:rPr>
      </w:pPr>
      <w:r w:rsidRPr="7641747B" w:rsidR="7641747B">
        <w:rPr>
          <w:rFonts w:ascii="Arial" w:hAnsi="Arial" w:cs="Arial"/>
          <w:color w:val="auto"/>
        </w:rPr>
        <w:t xml:space="preserve">Um Usuário </w:t>
      </w:r>
      <w:r w:rsidRPr="7641747B" w:rsidR="7641747B">
        <w:rPr>
          <w:rFonts w:ascii="Arial" w:hAnsi="Arial" w:cs="Arial"/>
          <w:color w:val="auto"/>
        </w:rPr>
        <w:t>pode</w:t>
      </w:r>
      <w:r w:rsidRPr="7641747B" w:rsidR="7641747B">
        <w:rPr>
          <w:rFonts w:ascii="Arial" w:hAnsi="Arial" w:cs="Arial"/>
          <w:color w:val="auto"/>
        </w:rPr>
        <w:t xml:space="preserve"> </w:t>
      </w:r>
      <w:r w:rsidRPr="7641747B" w:rsidR="7641747B">
        <w:rPr>
          <w:rFonts w:ascii="Arial" w:hAnsi="Arial" w:cs="Arial"/>
          <w:color w:val="auto"/>
        </w:rPr>
        <w:t>enviar</w:t>
      </w:r>
      <w:r w:rsidRPr="7641747B" w:rsidR="7641747B">
        <w:rPr>
          <w:rFonts w:ascii="Arial" w:hAnsi="Arial" w:cs="Arial"/>
          <w:color w:val="auto"/>
          <w:lang w:val="pt-BR"/>
        </w:rPr>
        <w:t xml:space="preserve"> </w:t>
      </w:r>
      <w:r w:rsidRPr="7641747B" w:rsidR="7641747B">
        <w:rPr>
          <w:rFonts w:ascii="Arial" w:hAnsi="Arial" w:cs="Arial"/>
          <w:b w:val="1"/>
          <w:bCs w:val="1"/>
          <w:color w:val="auto"/>
          <w:lang w:val="pt-BR"/>
        </w:rPr>
        <w:t>zero ou</w:t>
      </w:r>
      <w:r w:rsidRPr="7641747B" w:rsidR="7641747B">
        <w:rPr>
          <w:rFonts w:ascii="Arial" w:hAnsi="Arial" w:cs="Arial"/>
          <w:b w:val="1"/>
          <w:bCs w:val="1"/>
          <w:color w:val="auto"/>
        </w:rPr>
        <w:t xml:space="preserve"> </w:t>
      </w:r>
      <w:r w:rsidRPr="7641747B" w:rsidR="7641747B">
        <w:rPr>
          <w:rFonts w:ascii="Arial" w:hAnsi="Arial" w:cs="Arial"/>
          <w:b w:val="1"/>
          <w:bCs w:val="1"/>
          <w:color w:val="auto"/>
        </w:rPr>
        <w:t>vários</w:t>
      </w:r>
      <w:r w:rsidRPr="7641747B" w:rsidR="7641747B">
        <w:rPr>
          <w:rFonts w:ascii="Arial" w:hAnsi="Arial" w:cs="Arial"/>
          <w:color w:val="auto"/>
        </w:rPr>
        <w:t xml:space="preserve"> </w:t>
      </w:r>
      <w:r w:rsidRPr="7641747B" w:rsidR="7641747B">
        <w:rPr>
          <w:rFonts w:ascii="Arial" w:hAnsi="Arial" w:cs="Arial"/>
          <w:color w:val="auto"/>
        </w:rPr>
        <w:t>Convites</w:t>
      </w:r>
      <w:r w:rsidRPr="7641747B" w:rsidR="7641747B">
        <w:rPr>
          <w:rFonts w:ascii="Arial" w:hAnsi="Arial" w:cs="Arial"/>
          <w:color w:val="auto"/>
        </w:rPr>
        <w:t xml:space="preserve"> </w:t>
      </w:r>
      <w:r w:rsidRPr="7641747B" w:rsidR="7641747B">
        <w:rPr>
          <w:rFonts w:ascii="Arial" w:hAnsi="Arial" w:cs="Arial"/>
          <w:b w:val="1"/>
          <w:bCs w:val="1"/>
          <w:color w:val="auto"/>
        </w:rPr>
        <w:t>(</w:t>
      </w:r>
      <w:r w:rsidRPr="7641747B" w:rsidR="7641747B">
        <w:rPr>
          <w:rFonts w:ascii="Arial" w:hAnsi="Arial" w:cs="Arial"/>
          <w:b w:val="1"/>
          <w:bCs w:val="1"/>
          <w:color w:val="auto"/>
          <w:lang w:val="pt-BR"/>
        </w:rPr>
        <w:t>0</w:t>
      </w:r>
      <w:r w:rsidRPr="7641747B" w:rsidR="7641747B">
        <w:rPr>
          <w:rFonts w:ascii="Arial" w:hAnsi="Arial" w:cs="Arial"/>
          <w:b w:val="1"/>
          <w:bCs w:val="1"/>
          <w:color w:val="auto"/>
        </w:rPr>
        <w:t>:N)</w:t>
      </w:r>
      <w:r w:rsidRPr="7641747B" w:rsidR="7641747B">
        <w:rPr>
          <w:rFonts w:ascii="Arial" w:hAnsi="Arial" w:cs="Arial"/>
          <w:color w:val="auto"/>
        </w:rPr>
        <w:t>.</w:t>
      </w:r>
    </w:p>
    <w:p xmlns:wp14="http://schemas.microsoft.com/office/word/2010/wordml" w:rsidP="7641747B" w14:paraId="24B38DCB" wp14:textId="77777777">
      <w:pPr>
        <w:numPr>
          <w:ilvl w:val="0"/>
          <w:numId w:val="12"/>
        </w:numPr>
        <w:spacing w:line="360" w:lineRule="auto"/>
        <w:ind w:left="660" w:leftChars="0" w:hanging="420" w:firstLineChars="0"/>
        <w:rPr>
          <w:rFonts w:ascii="Arial" w:hAnsi="Arial" w:cs="Arial"/>
          <w:color w:val="auto"/>
        </w:rPr>
      </w:pPr>
      <w:r w:rsidRPr="7641747B" w:rsidR="7641747B">
        <w:rPr>
          <w:rFonts w:ascii="Arial" w:hAnsi="Arial" w:cs="Arial"/>
          <w:color w:val="auto"/>
        </w:rPr>
        <w:t xml:space="preserve">Cada </w:t>
      </w:r>
      <w:r w:rsidRPr="7641747B" w:rsidR="7641747B">
        <w:rPr>
          <w:rFonts w:ascii="Arial" w:hAnsi="Arial" w:cs="Arial"/>
          <w:color w:val="auto"/>
        </w:rPr>
        <w:t>Convite</w:t>
      </w:r>
      <w:r w:rsidRPr="7641747B" w:rsidR="7641747B">
        <w:rPr>
          <w:rFonts w:ascii="Arial" w:hAnsi="Arial" w:cs="Arial"/>
          <w:color w:val="auto"/>
        </w:rPr>
        <w:t xml:space="preserve"> é </w:t>
      </w:r>
      <w:r w:rsidRPr="7641747B" w:rsidR="7641747B">
        <w:rPr>
          <w:rFonts w:ascii="Arial" w:hAnsi="Arial" w:cs="Arial"/>
          <w:color w:val="auto"/>
        </w:rPr>
        <w:t>enviado</w:t>
      </w:r>
      <w:r w:rsidRPr="7641747B" w:rsidR="7641747B">
        <w:rPr>
          <w:rFonts w:ascii="Arial" w:hAnsi="Arial" w:cs="Arial"/>
          <w:color w:val="auto"/>
        </w:rPr>
        <w:t xml:space="preserve"> </w:t>
      </w:r>
      <w:r w:rsidRPr="7641747B" w:rsidR="7641747B">
        <w:rPr>
          <w:rFonts w:ascii="Arial" w:hAnsi="Arial" w:cs="Arial"/>
          <w:color w:val="auto"/>
        </w:rPr>
        <w:t>por</w:t>
      </w:r>
      <w:r w:rsidRPr="7641747B" w:rsidR="7641747B">
        <w:rPr>
          <w:rFonts w:ascii="Arial" w:hAnsi="Arial" w:cs="Arial"/>
          <w:color w:val="auto"/>
        </w:rPr>
        <w:t xml:space="preserve"> </w:t>
      </w:r>
      <w:r w:rsidRPr="7641747B" w:rsidR="7641747B">
        <w:rPr>
          <w:rFonts w:ascii="Arial" w:hAnsi="Arial" w:cs="Arial"/>
          <w:b w:val="1"/>
          <w:bCs w:val="1"/>
          <w:color w:val="auto"/>
        </w:rPr>
        <w:t xml:space="preserve">um </w:t>
      </w:r>
      <w:r w:rsidRPr="7641747B" w:rsidR="7641747B">
        <w:rPr>
          <w:rFonts w:ascii="Arial" w:hAnsi="Arial" w:cs="Arial"/>
          <w:b w:val="1"/>
          <w:bCs w:val="1"/>
          <w:color w:val="auto"/>
        </w:rPr>
        <w:t>único</w:t>
      </w:r>
      <w:r w:rsidRPr="7641747B" w:rsidR="7641747B">
        <w:rPr>
          <w:rFonts w:ascii="Arial" w:hAnsi="Arial" w:cs="Arial"/>
          <w:color w:val="auto"/>
        </w:rPr>
        <w:t xml:space="preserve"> </w:t>
      </w:r>
      <w:r w:rsidRPr="7641747B" w:rsidR="7641747B">
        <w:rPr>
          <w:rFonts w:ascii="Arial" w:hAnsi="Arial" w:cs="Arial"/>
          <w:color w:val="auto"/>
        </w:rPr>
        <w:t>Jogador</w:t>
      </w:r>
      <w:r w:rsidRPr="7641747B" w:rsidR="7641747B">
        <w:rPr>
          <w:rFonts w:ascii="Arial" w:hAnsi="Arial" w:cs="Arial"/>
          <w:color w:val="auto"/>
        </w:rPr>
        <w:t xml:space="preserve"> </w:t>
      </w:r>
      <w:r w:rsidRPr="7641747B" w:rsidR="7641747B">
        <w:rPr>
          <w:rFonts w:ascii="Arial" w:hAnsi="Arial" w:cs="Arial"/>
          <w:b w:val="1"/>
          <w:bCs w:val="1"/>
          <w:color w:val="auto"/>
        </w:rPr>
        <w:t>(1:1)</w:t>
      </w:r>
      <w:r w:rsidRPr="7641747B" w:rsidR="7641747B">
        <w:rPr>
          <w:rFonts w:ascii="Arial" w:hAnsi="Arial" w:cs="Arial"/>
          <w:color w:val="auto"/>
        </w:rPr>
        <w:t>.</w:t>
      </w:r>
    </w:p>
    <w:p xmlns:wp14="http://schemas.microsoft.com/office/word/2010/wordml" w14:paraId="773A7B9A" wp14:textId="77777777">
      <w:pPr>
        <w:pStyle w:val="4"/>
        <w:bidi w:val="0"/>
        <w:spacing w:line="360" w:lineRule="auto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</w:rPr>
        <w:t xml:space="preserve">Relação Jogo → </w:t>
      </w:r>
      <w:r>
        <w:rPr>
          <w:rFonts w:hint="default" w:ascii="Arial" w:hAnsi="Arial" w:cs="Arial"/>
          <w:sz w:val="28"/>
          <w:szCs w:val="28"/>
          <w:lang w:val="pt-BR"/>
        </w:rPr>
        <w:t>PerfilDoJogo</w:t>
      </w:r>
    </w:p>
    <w:p xmlns:wp14="http://schemas.microsoft.com/office/word/2010/wordml" w14:paraId="5CA0CE65" wp14:textId="77777777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Tipo de relação: </w:t>
      </w:r>
      <w:r>
        <w:rPr>
          <w:rFonts w:hint="default" w:ascii="Arial" w:hAnsi="Arial" w:cs="Arial"/>
          <w:b/>
          <w:bCs/>
        </w:rPr>
        <w:t>Composição</w:t>
      </w:r>
    </w:p>
    <w:p xmlns:wp14="http://schemas.microsoft.com/office/word/2010/wordml" w14:paraId="1FF0CE73" wp14:textId="2E19105D">
      <w:pPr>
        <w:spacing w:line="360" w:lineRule="auto"/>
        <w:rPr>
          <w:rFonts w:ascii="Arial" w:hAnsi="Arial" w:cs="Arial"/>
        </w:rPr>
      </w:pPr>
      <w:r w:rsidR="7641747B">
        <w:rPr>
          <w:rFonts w:ascii="Arial" w:hAnsi="Arial" w:cs="Arial"/>
          <w:lang w:val="pt-BR"/>
        </w:rPr>
        <w:t xml:space="preserve">Justificativa: </w:t>
      </w:r>
      <w:r w:rsidR="7641747B">
        <w:rPr>
          <w:rFonts w:ascii="Arial" w:hAnsi="Arial" w:cs="Arial"/>
        </w:rPr>
        <w:t xml:space="preserve">O </w:t>
      </w:r>
      <w:r w:rsidR="7641747B">
        <w:rPr>
          <w:rFonts w:ascii="Arial" w:hAnsi="Arial" w:cs="Arial"/>
          <w:lang w:val="pt-BR"/>
        </w:rPr>
        <w:t xml:space="preserve">Perfil do Jogo </w:t>
      </w:r>
      <w:r w:rsidR="7641747B">
        <w:rPr>
          <w:rFonts w:ascii="Arial" w:hAnsi="Arial" w:cs="Arial"/>
        </w:rPr>
        <w:t xml:space="preserve">depende</w:t>
      </w:r>
      <w:r w:rsidR="7641747B">
        <w:rPr>
          <w:rFonts w:ascii="Arial" w:hAnsi="Arial" w:cs="Arial"/>
        </w:rPr>
        <w:t xml:space="preserve"> da </w:t>
      </w:r>
      <w:r w:rsidR="7641747B">
        <w:rPr>
          <w:rFonts w:ascii="Arial" w:hAnsi="Arial" w:cs="Arial"/>
        </w:rPr>
        <w:t xml:space="preserve">existência</w:t>
      </w:r>
      <w:r w:rsidR="7641747B">
        <w:rPr>
          <w:rFonts w:ascii="Arial" w:hAnsi="Arial" w:cs="Arial"/>
        </w:rPr>
        <w:t xml:space="preserve"> do Jogo </w:t>
      </w:r>
      <w:r w:rsidR="7641747B">
        <w:rPr>
          <w:rFonts w:ascii="Arial" w:hAnsi="Arial" w:cs="Arial"/>
        </w:rPr>
        <w:t xml:space="preserve">associado</w:t>
      </w:r>
      <w:r w:rsidR="7641747B">
        <w:rPr>
          <w:rFonts w:ascii="Arial" w:hAnsi="Arial" w:cs="Arial"/>
        </w:rPr>
        <w:t xml:space="preserve">. Se o Jogo for </w:t>
      </w:r>
      <w:r w:rsidR="7641747B">
        <w:rPr>
          <w:rFonts w:ascii="Arial" w:hAnsi="Arial" w:cs="Arial"/>
        </w:rPr>
        <w:t xml:space="preserve">excluído</w:t>
      </w:r>
      <w:r w:rsidR="7641747B">
        <w:rPr>
          <w:rFonts w:ascii="Arial" w:hAnsi="Arial" w:cs="Arial"/>
        </w:rPr>
        <w:t xml:space="preserve"> do </w:t>
      </w:r>
      <w:r w:rsidR="7641747B">
        <w:rPr>
          <w:rFonts w:ascii="Arial" w:hAnsi="Arial" w:cs="Arial"/>
        </w:rPr>
        <w:t xml:space="preserve">sistema</w:t>
      </w:r>
      <w:r w:rsidR="7641747B">
        <w:rPr>
          <w:rFonts w:ascii="Arial" w:hAnsi="Arial" w:cs="Arial"/>
        </w:rPr>
        <w:t xml:space="preserve">, </w:t>
      </w:r>
      <w:r w:rsidR="7641747B">
        <w:rPr>
          <w:rFonts w:ascii="Arial" w:hAnsi="Arial" w:cs="Arial"/>
        </w:rPr>
        <w:t xml:space="preserve">os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  <w:lang w:val="pt-BR"/>
        </w:rPr>
        <w:t>Perfis</w:t>
      </w:r>
      <w:r w:rsidR="7641747B">
        <w:rPr>
          <w:rFonts w:ascii="Arial" w:hAnsi="Arial" w:cs="Arial"/>
        </w:rPr>
        <w:t xml:space="preserve"> de </w:t>
      </w:r>
      <w:r w:rsidR="7641747B">
        <w:rPr>
          <w:rFonts w:ascii="Arial" w:hAnsi="Arial" w:cs="Arial"/>
          <w:lang w:val="pt-BR"/>
        </w:rPr>
        <w:t>Jogo</w:t>
      </w:r>
      <w:r w:rsidR="7641747B">
        <w:rPr>
          <w:rFonts w:ascii="Arial" w:hAnsi="Arial" w:cs="Arial"/>
        </w:rPr>
        <w:t xml:space="preserve"> que </w:t>
      </w:r>
      <w:r w:rsidR="7641747B">
        <w:rPr>
          <w:rFonts w:ascii="Arial" w:hAnsi="Arial" w:cs="Arial"/>
        </w:rPr>
        <w:t xml:space="preserve">o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 xml:space="preserve">referenciam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 xml:space="preserve">também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 xml:space="preserve">devem</w:t>
      </w:r>
      <w:r w:rsidR="7641747B">
        <w:rPr>
          <w:rFonts w:ascii="Arial" w:hAnsi="Arial" w:cs="Arial"/>
        </w:rPr>
        <w:t xml:space="preserve"> ser </w:t>
      </w:r>
      <w:r w:rsidR="7641747B">
        <w:rPr>
          <w:rFonts w:ascii="Arial" w:hAnsi="Arial" w:cs="Arial"/>
        </w:rPr>
        <w:t xml:space="preserve">excluídos</w:t>
      </w:r>
      <w:r w:rsidR="7641747B">
        <w:rPr>
          <w:rFonts w:ascii="Arial" w:hAnsi="Arial" w:cs="Arial"/>
        </w:rPr>
        <w:t xml:space="preserve">. Logo, é </w:t>
      </w:r>
      <w:r w:rsidR="7641747B">
        <w:rPr>
          <w:rFonts w:ascii="Arial" w:hAnsi="Arial" w:cs="Arial"/>
        </w:rPr>
        <w:t xml:space="preserve">uma</w:t>
      </w:r>
      <w:r w:rsidR="7641747B">
        <w:rPr>
          <w:rFonts w:ascii="Arial" w:hAnsi="Arial" w:cs="Arial"/>
        </w:rPr>
        <w:t xml:space="preserve"> </w:t>
      </w:r>
      <w:r w:rsidR="7641747B">
        <w:rPr>
          <w:rFonts w:ascii="Arial" w:hAnsi="Arial" w:cs="Arial"/>
        </w:rPr>
        <w:t xml:space="preserve">composição</w:t>
      </w:r>
      <w:r w:rsidR="7641747B">
        <w:rPr>
          <w:rFonts w:ascii="Arial" w:hAnsi="Arial" w:cs="Arial"/>
        </w:rPr>
        <w:t xml:space="preserve">.</w:t>
      </w:r>
    </w:p>
    <w:p xmlns:wp14="http://schemas.microsoft.com/office/word/2010/wordml" w14:paraId="32BF067B" wp14:textId="77777777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Cardinalidade:</w:t>
      </w:r>
    </w:p>
    <w:p xmlns:wp14="http://schemas.microsoft.com/office/word/2010/wordml" w:rsidP="7641747B" w14:paraId="19FEC92C" wp14:textId="77777777">
      <w:pPr>
        <w:numPr>
          <w:ilvl w:val="0"/>
          <w:numId w:val="12"/>
        </w:numPr>
        <w:spacing w:line="360" w:lineRule="auto"/>
        <w:ind w:left="660" w:leftChars="0" w:hanging="420" w:firstLineChars="0"/>
        <w:rPr>
          <w:rFonts w:ascii="Arial" w:hAnsi="Arial" w:cs="Arial"/>
        </w:rPr>
      </w:pPr>
      <w:r w:rsidRPr="7641747B" w:rsidR="7641747B">
        <w:rPr>
          <w:rFonts w:ascii="Arial" w:hAnsi="Arial" w:cs="Arial"/>
        </w:rPr>
        <w:t xml:space="preserve">Um Jogo </w:t>
      </w:r>
      <w:r w:rsidRPr="7641747B" w:rsidR="7641747B">
        <w:rPr>
          <w:rFonts w:ascii="Arial" w:hAnsi="Arial" w:cs="Arial"/>
        </w:rPr>
        <w:t>pode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estar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relacionado</w:t>
      </w:r>
      <w:r w:rsidRPr="7641747B" w:rsidR="7641747B">
        <w:rPr>
          <w:rFonts w:ascii="Arial" w:hAnsi="Arial" w:cs="Arial"/>
        </w:rPr>
        <w:t xml:space="preserve"> a</w:t>
      </w:r>
      <w:r w:rsidRPr="7641747B" w:rsidR="7641747B">
        <w:rPr>
          <w:rFonts w:ascii="Arial" w:hAnsi="Arial" w:cs="Arial"/>
          <w:lang w:val="pt-BR"/>
        </w:rPr>
        <w:t xml:space="preserve"> </w:t>
      </w:r>
      <w:r w:rsidRPr="7641747B" w:rsidR="7641747B">
        <w:rPr>
          <w:rFonts w:ascii="Arial" w:hAnsi="Arial" w:cs="Arial"/>
          <w:b w:val="1"/>
          <w:bCs w:val="1"/>
          <w:lang w:val="pt-BR"/>
        </w:rPr>
        <w:t>zero ou</w:t>
      </w:r>
      <w:r w:rsidRPr="7641747B" w:rsidR="7641747B">
        <w:rPr>
          <w:rFonts w:ascii="Arial" w:hAnsi="Arial" w:cs="Arial"/>
          <w:b w:val="1"/>
          <w:bCs w:val="1"/>
        </w:rPr>
        <w:t xml:space="preserve"> </w:t>
      </w:r>
      <w:r w:rsidRPr="7641747B" w:rsidR="7641747B">
        <w:rPr>
          <w:rFonts w:ascii="Arial" w:hAnsi="Arial" w:cs="Arial"/>
          <w:b w:val="1"/>
          <w:bCs w:val="1"/>
        </w:rPr>
        <w:t>vários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Perfis</w:t>
      </w:r>
      <w:r w:rsidRPr="7641747B" w:rsidR="7641747B">
        <w:rPr>
          <w:rFonts w:ascii="Arial" w:hAnsi="Arial" w:cs="Arial"/>
        </w:rPr>
        <w:t xml:space="preserve"> de Jogo </w:t>
      </w:r>
      <w:r w:rsidRPr="7641747B" w:rsidR="7641747B">
        <w:rPr>
          <w:rFonts w:ascii="Arial" w:hAnsi="Arial" w:cs="Arial"/>
          <w:b w:val="1"/>
          <w:bCs w:val="1"/>
        </w:rPr>
        <w:t>(</w:t>
      </w:r>
      <w:r w:rsidRPr="7641747B" w:rsidR="7641747B">
        <w:rPr>
          <w:rFonts w:ascii="Arial" w:hAnsi="Arial" w:cs="Arial"/>
          <w:b w:val="1"/>
          <w:bCs w:val="1"/>
          <w:lang w:val="pt-BR"/>
        </w:rPr>
        <w:t>0</w:t>
      </w:r>
      <w:r w:rsidRPr="7641747B" w:rsidR="7641747B">
        <w:rPr>
          <w:rFonts w:ascii="Arial" w:hAnsi="Arial" w:cs="Arial"/>
          <w:b w:val="1"/>
          <w:bCs w:val="1"/>
        </w:rPr>
        <w:t>:N)</w:t>
      </w:r>
      <w:r w:rsidRPr="7641747B" w:rsidR="7641747B">
        <w:rPr>
          <w:rFonts w:ascii="Arial" w:hAnsi="Arial" w:cs="Arial"/>
        </w:rPr>
        <w:t>.</w:t>
      </w:r>
    </w:p>
    <w:p xmlns:wp14="http://schemas.microsoft.com/office/word/2010/wordml" w:rsidP="7641747B" w14:paraId="5B0E08B3" wp14:textId="77777777">
      <w:pPr>
        <w:numPr>
          <w:ilvl w:val="0"/>
          <w:numId w:val="12"/>
        </w:numPr>
        <w:spacing w:line="360" w:lineRule="auto"/>
        <w:ind w:left="660" w:leftChars="0" w:hanging="420" w:firstLineChars="0"/>
        <w:rPr>
          <w:rFonts w:ascii="Arial" w:hAnsi="Arial" w:cs="Arial"/>
        </w:rPr>
      </w:pPr>
      <w:r w:rsidRPr="7641747B" w:rsidR="7641747B">
        <w:rPr>
          <w:rFonts w:ascii="Arial" w:hAnsi="Arial" w:cs="Arial"/>
        </w:rPr>
        <w:t xml:space="preserve">Cada </w:t>
      </w:r>
      <w:r w:rsidRPr="7641747B" w:rsidR="7641747B">
        <w:rPr>
          <w:rFonts w:ascii="Arial" w:hAnsi="Arial" w:cs="Arial"/>
        </w:rPr>
        <w:t>Perfil</w:t>
      </w:r>
      <w:r w:rsidRPr="7641747B" w:rsidR="7641747B">
        <w:rPr>
          <w:rFonts w:ascii="Arial" w:hAnsi="Arial" w:cs="Arial"/>
        </w:rPr>
        <w:t xml:space="preserve"> de Jogo </w:t>
      </w:r>
      <w:r w:rsidRPr="7641747B" w:rsidR="7641747B">
        <w:rPr>
          <w:rFonts w:ascii="Arial" w:hAnsi="Arial" w:cs="Arial"/>
        </w:rPr>
        <w:t>está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vinculado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</w:rPr>
        <w:t>a</w:t>
      </w:r>
      <w:r w:rsidRPr="7641747B" w:rsidR="7641747B">
        <w:rPr>
          <w:rFonts w:ascii="Arial" w:hAnsi="Arial" w:cs="Arial"/>
        </w:rPr>
        <w:t xml:space="preserve"> </w:t>
      </w:r>
      <w:r w:rsidRPr="7641747B" w:rsidR="7641747B">
        <w:rPr>
          <w:rFonts w:ascii="Arial" w:hAnsi="Arial" w:cs="Arial"/>
          <w:b w:val="1"/>
          <w:bCs w:val="1"/>
        </w:rPr>
        <w:t xml:space="preserve">um </w:t>
      </w:r>
      <w:r w:rsidRPr="7641747B" w:rsidR="7641747B">
        <w:rPr>
          <w:rFonts w:ascii="Arial" w:hAnsi="Arial" w:cs="Arial"/>
          <w:b w:val="1"/>
          <w:bCs w:val="1"/>
        </w:rPr>
        <w:t>único</w:t>
      </w:r>
      <w:r w:rsidRPr="7641747B" w:rsidR="7641747B">
        <w:rPr>
          <w:rFonts w:ascii="Arial" w:hAnsi="Arial" w:cs="Arial"/>
        </w:rPr>
        <w:t xml:space="preserve"> Jogo </w:t>
      </w:r>
      <w:r w:rsidRPr="7641747B" w:rsidR="7641747B">
        <w:rPr>
          <w:rFonts w:ascii="Arial" w:hAnsi="Arial" w:cs="Arial"/>
          <w:b w:val="1"/>
          <w:bCs w:val="1"/>
        </w:rPr>
        <w:t>(1:1)</w:t>
      </w:r>
      <w:r w:rsidRPr="7641747B" w:rsidR="7641747B">
        <w:rPr>
          <w:rFonts w:ascii="Arial" w:hAnsi="Arial" w:cs="Arial"/>
        </w:rPr>
        <w:t>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72A6659" wp14:textId="77777777">
      <w:pPr>
        <w:spacing w:before="0" w:after="0"/>
      </w:pPr>
      <w:r>
        <w:separator/>
      </w:r>
    </w:p>
  </w:footnote>
  <w:footnote w:type="continuationSeparator" w:id="1">
    <w:p xmlns:wp14="http://schemas.microsoft.com/office/word/2010/wordml" w14:paraId="0A37501D" wp14:textId="77777777">
      <w:pPr>
        <w:spacing w:before="0"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tYzIj/T+CjFgus" int2:id="Lgp4lNWH">
      <int2:state int2:type="spell" int2:value="Rejected"/>
    </int2:textHash>
    <int2:textHash int2:hashCode="mywFll4etYGHJZ" int2:id="gaBo9vRI">
      <int2:state int2:type="spell" int2:value="Rejected"/>
    </int2:textHash>
    <int2:bookmark int2:bookmarkName="_Int_zM5a7pa4" int2:invalidationBookmarkName="" int2:hashCode="JV/l3QCI+2Ezbz" int2:id="MSifuCau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1">
    <w:nsid w:val="1c7d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A4D0AEB0"/>
    <w:multiLevelType w:val="singleLevel"/>
    <w:tmpl w:val="A4D0AE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30B68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1CE40FF"/>
    <w:rsid w:val="01CE40FF"/>
    <w:rsid w:val="04E053DD"/>
    <w:rsid w:val="04F551A4"/>
    <w:rsid w:val="05D6094B"/>
    <w:rsid w:val="05FA02DB"/>
    <w:rsid w:val="088F6118"/>
    <w:rsid w:val="0AB62776"/>
    <w:rsid w:val="0AB90073"/>
    <w:rsid w:val="0B904949"/>
    <w:rsid w:val="0C822053"/>
    <w:rsid w:val="14CF5677"/>
    <w:rsid w:val="17A9E7C0"/>
    <w:rsid w:val="193070E1"/>
    <w:rsid w:val="1C654B13"/>
    <w:rsid w:val="228B5AF9"/>
    <w:rsid w:val="2BD74F7C"/>
    <w:rsid w:val="2BF37A45"/>
    <w:rsid w:val="2C58ED2F"/>
    <w:rsid w:val="314C7241"/>
    <w:rsid w:val="369736C3"/>
    <w:rsid w:val="3CA30B68"/>
    <w:rsid w:val="46C7775F"/>
    <w:rsid w:val="492AA9DE"/>
    <w:rsid w:val="49FB384F"/>
    <w:rsid w:val="49FB384F"/>
    <w:rsid w:val="4A1B59F5"/>
    <w:rsid w:val="4E3D494F"/>
    <w:rsid w:val="4F373667"/>
    <w:rsid w:val="58457DE0"/>
    <w:rsid w:val="585E57BA"/>
    <w:rsid w:val="58AE2CAB"/>
    <w:rsid w:val="600E4181"/>
    <w:rsid w:val="610D0800"/>
    <w:rsid w:val="617F76F8"/>
    <w:rsid w:val="61AA9A08"/>
    <w:rsid w:val="62B81B35"/>
    <w:rsid w:val="68FB72E9"/>
    <w:rsid w:val="69506585"/>
    <w:rsid w:val="705C05BD"/>
    <w:rsid w:val="70AA179B"/>
    <w:rsid w:val="7641747B"/>
    <w:rsid w:val="76732E80"/>
    <w:rsid w:val="770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6CB2A7F"/>
  <w15:docId w15:val="{B5CB3E38-4B6B-4AF6-9342-40CB0075896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 w:qFormat="1"/>
    <w:lsdException w:name="toc 9" w:uiPriority="0" w:semiHidden="0" w:unhideWhenUsed="0" w:qFormat="1"/>
    <w:lsdException w:name="Normal Indent" w:uiPriority="0" w:semiHidden="0" w:unhideWhenUsed="0" w:qFormat="1"/>
    <w:lsdException w:name="footnote text" w:uiPriority="0" w:semiHidden="0" w:unhideWhenUsed="0" w:qFormat="1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qFormat="1"/>
    <w:lsdException w:name="table of figures" w:uiPriority="0" w:semiHidden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 w:semiHidden="0" w:unhideWhenUsed="0" w:qFormat="1"/>
    <w:lsdException w:name="annotation reference" w:uiPriority="0" w:semiHidden="0" w:unhideWhenUsed="0" w:qFormat="1"/>
    <w:lsdException w:name="line number" w:uiPriority="0" w:semiHidden="0" w:unhideWhenUsed="0" w:qFormat="1"/>
    <w:lsdException w:name="page number" w:uiPriority="0" w:semiHidden="0" w:unhideWhenUsed="0" w:qFormat="1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 w:qFormat="1"/>
    <w:lsdException w:name="macro" w:uiPriority="0" w:semiHidden="0" w:unhideWhenUsed="0" w:qFormat="1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 w:semiHidden="0" w:unhideWhenUsed="0" w:qFormat="1"/>
    <w:lsdException w:name="List 3" w:uiPriority="0" w:semiHidden="0" w:unhideWhenUsed="0" w:qFormat="1"/>
    <w:lsdException w:name="List 4" w:uiPriority="0" w:semiHidden="0" w:unhideWhenUsed="0" w:qFormat="1"/>
    <w:lsdException w:name="List 5" w:uiPriority="0" w:semiHidden="0" w:unhideWhenUsed="0" w:qFormat="1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 w:semiHidden="0" w:unhideWhenUsed="0" w:qFormat="1"/>
    <w:lsdException w:name="List Bullet 5" w:uiPriority="0" w:semiHidden="0" w:unhideWhenUsed="0" w:qFormat="1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 w:qFormat="1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 w:qFormat="1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0" w:semiHidden="0" w:unhideWhenUsed="0" w:qFormat="1"/>
    <w:lsdException w:name="List Continue 2" w:uiPriority="0" w:semiHidden="0" w:unhideWhenUsed="0" w:qFormat="1"/>
    <w:lsdException w:name="List Continue 3" w:uiPriority="0" w:semiHidden="0" w:unhideWhenUsed="0" w:qFormat="1"/>
    <w:lsdException w:name="List Continue 4" w:uiPriority="0" w:semiHidden="0" w:unhideWhenUsed="0" w:qFormat="1"/>
    <w:lsdException w:name="List Continue 5" w:uiPriority="0" w:semiHidden="0" w:unhideWhenUsed="0" w:qFormat="1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 w:qFormat="1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0" w:semiHidden="0" w:unhideWhenUsed="0" w:qFormat="1"/>
    <w:lsdException w:name="Normal (Web)" w:uiPriority="0" w:semiHidden="0" w:unhideWhenUsed="0" w:qFormat="1"/>
    <w:lsdException w:name="HTML Acronym" w:uiPriority="0" w:semiHidden="0" w:unhideWhenUsed="0" w:qFormat="1"/>
    <w:lsdException w:name="HTML Address" w:uiPriority="0" w:semiHidden="0" w:unhideWhenUsed="0" w:qFormat="1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 w:qFormat="1"/>
    <w:lsdException w:name="HTML Keyboard" w:uiPriority="0" w:semiHidden="0" w:unhideWhenUsed="0" w:qFormat="1"/>
    <w:lsdException w:name="HTML Preformatted" w:uiPriority="0" w:semiHidden="0" w:unhideWhenUsed="0" w:qFormat="1"/>
    <w:lsdException w:name="HTML Sample" w:uiPriority="0" w:semiHidden="0" w:unhideWhenUsed="0" w:qFormat="1"/>
    <w:lsdException w:name="HTML Typewriter" w:uiPriority="0" w:semiHidden="0" w:unhideWhenUsed="0" w:qFormat="1"/>
    <w:lsdException w:name="HTML Variable" w:uiPriority="0" w:semiHidden="0" w:unhideWhenUsed="0" w:qFormat="1"/>
    <w:lsdException w:name="Normal Table" w:uiPriority="0" w:unhideWhenUsed="0" w:qFormat="1"/>
    <w:lsdException w:name="annotation subject" w:uiPriority="0" w:semiHidden="0" w:unhideWhenUsed="0" w:qFormat="1"/>
    <w:lsdException w:name="Table Simple 1" w:uiPriority="0" w:semiHidden="0" w:unhideWhenUsed="0" w:qFormat="1"/>
    <w:lsdException w:name="Table Simple 2" w:uiPriority="0" w:semiHidden="0" w:unhideWhenUsed="0" w:qFormat="1"/>
    <w:lsdException w:name="Table Simple 3" w:uiPriority="0" w:semiHidden="0" w:unhideWhenUsed="0" w:qFormat="1"/>
    <w:lsdException w:name="Table Classic 1" w:uiPriority="0" w:semiHidden="0" w:unhideWhenUsed="0" w:qFormat="1"/>
    <w:lsdException w:name="Table Classic 2" w:uiPriority="0" w:semiHidden="0" w:unhideWhenUsed="0" w:qFormat="1"/>
    <w:lsdException w:name="Table Classic 3" w:uiPriority="0" w:semiHidden="0" w:unhideWhenUsed="0" w:qFormat="1"/>
    <w:lsdException w:name="Table Classic 4" w:uiPriority="0" w:semiHidden="0" w:unhideWhenUsed="0" w:qFormat="1"/>
    <w:lsdException w:name="Table Colorful 1" w:uiPriority="0" w:semiHidden="0" w:unhideWhenUsed="0" w:qFormat="1"/>
    <w:lsdException w:name="Table Colorful 2" w:uiPriority="0" w:semiHidden="0" w:unhideWhenUsed="0" w:qFormat="1"/>
    <w:lsdException w:name="Table Colorful 3" w:uiPriority="0" w:semiHidden="0" w:unhideWhenUsed="0" w:qFormat="1"/>
    <w:lsdException w:name="Table Columns 1" w:uiPriority="0" w:semiHidden="0" w:unhideWhenUsed="0" w:qFormat="1"/>
    <w:lsdException w:name="Table Columns 2" w:uiPriority="0" w:semiHidden="0" w:unhideWhenUsed="0" w:qFormat="1"/>
    <w:lsdException w:name="Table Columns 3" w:uiPriority="0" w:semiHidden="0" w:unhideWhenUsed="0" w:qFormat="1"/>
    <w:lsdException w:name="Table Columns 4" w:uiPriority="0" w:semiHidden="0" w:unhideWhenUsed="0" w:qFormat="1"/>
    <w:lsdException w:name="Table Columns 5" w:uiPriority="0" w:semiHidden="0" w:unhideWhenUsed="0" w:qFormat="1"/>
    <w:lsdException w:name="Table Grid 1" w:uiPriority="0" w:semiHidden="0" w:unhideWhenUsed="0" w:qFormat="1"/>
    <w:lsdException w:name="Table Grid 2" w:uiPriority="0" w:semiHidden="0" w:unhideWhenUsed="0" w:qFormat="1"/>
    <w:lsdException w:name="Table Grid 3" w:uiPriority="0" w:semiHidden="0" w:unhideWhenUsed="0" w:qFormat="1"/>
    <w:lsdException w:name="Table Grid 4" w:uiPriority="0" w:semiHidden="0" w:unhideWhenUsed="0" w:qFormat="1"/>
    <w:lsdException w:name="Table Grid 5" w:uiPriority="0" w:semiHidden="0" w:unhideWhenUsed="0" w:qFormat="1"/>
    <w:lsdException w:name="Table Grid 6" w:uiPriority="0" w:semiHidden="0" w:unhideWhenUsed="0" w:qFormat="1"/>
    <w:lsdException w:name="Table Grid 7" w:uiPriority="0" w:semiHidden="0" w:unhideWhenUsed="0" w:qFormat="1"/>
    <w:lsdException w:name="Table Grid 8" w:uiPriority="0" w:semiHidden="0" w:unhideWhenUsed="0" w:qFormat="1"/>
    <w:lsdException w:name="Table List 1" w:uiPriority="0" w:semiHidden="0" w:unhideWhenUsed="0" w:qFormat="1"/>
    <w:lsdException w:name="Table List 2" w:uiPriority="0" w:semiHidden="0" w:unhideWhenUsed="0" w:qFormat="1"/>
    <w:lsdException w:name="Table List 3" w:uiPriority="0" w:semiHidden="0" w:unhideWhenUsed="0" w:qFormat="1"/>
    <w:lsdException w:name="Table List 4" w:uiPriority="0" w:semiHidden="0" w:unhideWhenUsed="0" w:qFormat="1"/>
    <w:lsdException w:name="Table List 5" w:uiPriority="0" w:semiHidden="0" w:unhideWhenUsed="0" w:qFormat="1"/>
    <w:lsdException w:name="Table List 6" w:uiPriority="0" w:semiHidden="0" w:unhideWhenUsed="0" w:qFormat="1"/>
    <w:lsdException w:name="Table List 7" w:uiPriority="0" w:semiHidden="0" w:unhideWhenUsed="0" w:qFormat="1"/>
    <w:lsdException w:name="Table List 8" w:uiPriority="0" w:semiHidden="0" w:unhideWhenUsed="0" w:qFormat="1"/>
    <w:lsdException w:name="Table 3D effects 1" w:uiPriority="0" w:semiHidden="0" w:unhideWhenUsed="0" w:qFormat="1"/>
    <w:lsdException w:name="Table 3D effects 2" w:uiPriority="0" w:semiHidden="0" w:unhideWhenUsed="0" w:qFormat="1"/>
    <w:lsdException w:name="Table 3D effects 3" w:uiPriority="0" w:semiHidden="0" w:unhideWhenUsed="0" w:qFormat="1"/>
    <w:lsdException w:name="Table Contemporary" w:uiPriority="0" w:semiHidden="0" w:unhideWhenUsed="0" w:qFormat="1"/>
    <w:lsdException w:name="Table Elegant" w:uiPriority="0" w:semiHidden="0" w:unhideWhenUsed="0" w:qFormat="1"/>
    <w:lsdException w:name="Table Professional" w:uiPriority="0" w:semiHidden="0" w:unhideWhenUsed="0" w:qFormat="1"/>
    <w:lsdException w:name="Table Subtle 1" w:uiPriority="0" w:semiHidden="0" w:unhideWhenUsed="0" w:qFormat="1"/>
    <w:lsdException w:name="Table Subtle 2" w:uiPriority="0" w:semiHidden="0" w:unhideWhenUsed="0" w:qFormat="1"/>
    <w:lsdException w:name="Table Web 1" w:uiPriority="0" w:semiHidden="0" w:unhideWhenUsed="0" w:qFormat="1"/>
    <w:lsdException w:name="Table Web 2" w:uiPriority="0" w:semiHidden="0" w:unhideWhenUsed="0" w:qFormat="1"/>
    <w:lsdException w:name="Table Web 3" w:uiPriority="0" w:semiHidden="0" w:unhideWhenUsed="0" w:qFormat="1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 w:qFormat="1"/>
  </w:latentStyles>
  <w:style w:type="paragraph" w:styleId="1" w:default="1">
    <w:name w:val="Normal"/>
    <w:qFormat/>
    <w:uiPriority w:val="0"/>
    <w:pPr>
      <w:spacing w:before="181" w:beforeLines="50" w:after="181" w:afterLines="50"/>
      <w:jc w:val="both"/>
    </w:pPr>
    <w:rPr>
      <w:rFonts w:cs="Arial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styleId="11" w:default="1">
    <w:name w:val="Default Paragraph Font"/>
    <w:semiHidden/>
    <w:qFormat/>
    <w:uiPriority w:val="0"/>
  </w:style>
  <w:style w:type="table" w:styleId="12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Space="141" w:wrap="around" w:hAnchor="page" w:vAnchor="margin" w:xAlign="center" w:yAlign="bottom" w:hRule="exact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/word/intelligence2.xml" Id="R78f2166197e344f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2025-04-04T21:24:00.0000000Z</dcterms:created>
  <dc:creator>Lívia Portela Ferreira</dc:creator>
  <lastModifiedBy>MARIA CLARA CARDOSO COSTA</lastModifiedBy>
  <dcterms:modified xsi:type="dcterms:W3CDTF">2025-06-20T01:26:32.8537149Z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64B4488004B64F9AB2E0D5CB37CB4E0E_11</vt:lpwstr>
  </property>
</Properties>
</file>