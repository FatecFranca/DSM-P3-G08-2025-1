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xmlns:wp14="http://schemas.microsoft.com/office/word/2010/wordml" w14:paraId="0429FC85" wp14:textId="77777777">
      <w:pPr>
        <w:pStyle w:val="2"/>
        <w:bidi w:val="0"/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Memorial Descritivo do Projeto de Software</w:t>
      </w:r>
    </w:p>
    <w:p xmlns:wp14="http://schemas.microsoft.com/office/word/2010/wordml" w14:paraId="62FEC9FC" wp14:textId="77777777">
      <w:pPr>
        <w:pStyle w:val="4"/>
        <w:numPr>
          <w:ilvl w:val="0"/>
          <w:numId w:val="11"/>
        </w:numPr>
        <w:bidi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Introdução</w:t>
      </w:r>
    </w:p>
    <w:p w:rsidR="40F05366" w:rsidP="40F05366" w:rsidRDefault="40F05366" w14:paraId="64F75FF3" w14:textId="5180DF0A">
      <w:pPr>
        <w:rPr>
          <w:rFonts w:ascii="Arial" w:hAnsi="Arial" w:cs="Arial"/>
          <w:lang w:val="pt-BR"/>
        </w:rPr>
      </w:pPr>
      <w:r w:rsidRPr="40F05366" w:rsidR="40F05366">
        <w:rPr>
          <w:rFonts w:ascii="Arial" w:hAnsi="Arial" w:cs="Arial"/>
        </w:rPr>
        <w:t xml:space="preserve">A interação entre jogadores é uma parte essencial da experiência nos games atuais, especialmente em títulos que exigem trabalho em equipe. No entanto, muitos ainda enfrentam dificuldades para encontrar companheiros com perfis compatíveis e objetivos semelhantes, seja para jogar de forma casual ou competitiva. </w:t>
      </w:r>
      <w:r w:rsidRPr="40F05366" w:rsidR="499CD80C">
        <w:rPr>
          <w:rFonts w:ascii="Arial" w:hAnsi="Arial" w:eastAsia="Arial" w:cs="Arial"/>
          <w:noProof w:val="0"/>
          <w:sz w:val="24"/>
          <w:szCs w:val="24"/>
          <w:lang w:val="en-US"/>
        </w:rPr>
        <w:t>Paralelamente, o crescimento dos jogos multiplayer intensificou a demanda por ferramentas que otimizem a conexão entre jogadores e promovam experiências colaborativas.</w:t>
      </w:r>
      <w:r w:rsidRPr="40F05366" w:rsidR="40F05366">
        <w:rPr>
          <w:rFonts w:ascii="Arial" w:hAnsi="Arial" w:cs="Arial"/>
        </w:rPr>
        <w:t xml:space="preserve"> Diante desse cenário, </w:t>
      </w:r>
      <w:r w:rsidRPr="40F05366" w:rsidR="40F05366">
        <w:rPr>
          <w:rFonts w:ascii="Arial" w:hAnsi="Arial" w:eastAsia="SimSun" w:cs="Arial"/>
          <w:sz w:val="24"/>
          <w:szCs w:val="24"/>
        </w:rPr>
        <w:t>evidencia-se a necessidade</w:t>
      </w:r>
      <w:r w:rsidRPr="40F05366" w:rsidR="40F05366">
        <w:rPr>
          <w:rFonts w:ascii="Arial" w:hAnsi="Arial" w:cs="Arial"/>
        </w:rPr>
        <w:t xml:space="preserve"> de uma solução funcional que facilite a conexão entre os jogadores </w:t>
      </w:r>
      <w:r w:rsidRPr="40F05366" w:rsidR="40F05366">
        <w:rPr>
          <w:rFonts w:ascii="Arial" w:hAnsi="Arial" w:eastAsia="Arial" w:cs="Arial"/>
          <w:noProof w:val="0"/>
          <w:sz w:val="24"/>
          <w:szCs w:val="24"/>
          <w:lang w:val="en-US"/>
        </w:rPr>
        <w:t>e torne a experiência coletiva mais satisfatória.</w:t>
      </w:r>
    </w:p>
    <w:p xmlns:wp14="http://schemas.microsoft.com/office/word/2010/wordml" w14:paraId="6FBDB951" wp14:textId="77777777">
      <w:pPr>
        <w:pStyle w:val="4"/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50" w:after="130" w:line="360" w:lineRule="auto"/>
        <w:textAlignment w:val="auto"/>
        <w:rPr>
          <w:rFonts w:hint="default" w:ascii="Arial" w:hAnsi="Arial" w:cs="Arial"/>
          <w:sz w:val="28"/>
          <w:szCs w:val="28"/>
          <w:lang w:val="pt-BR"/>
        </w:rPr>
      </w:pPr>
      <w:r w:rsidRPr="40F05366" w:rsidR="40F05366">
        <w:rPr>
          <w:rFonts w:ascii="Arial" w:hAnsi="Arial" w:cs="Arial"/>
          <w:sz w:val="28"/>
          <w:szCs w:val="28"/>
          <w:lang w:val="pt-BR"/>
        </w:rPr>
        <w:t>Objetivo</w:t>
      </w:r>
    </w:p>
    <w:p w:rsidR="4CFC3837" w:rsidP="40F05366" w:rsidRDefault="4CFC3837" w14:paraId="2F902E1C" w14:textId="0EC0CDC0">
      <w:pPr>
        <w:spacing w:before="240" w:beforeAutospacing="off" w:after="240" w:afterAutospacing="off"/>
        <w:jc w:val="both"/>
      </w:pPr>
      <w:r w:rsidRPr="40F05366" w:rsidR="4CFC3837">
        <w:rPr>
          <w:rFonts w:ascii="Arial" w:hAnsi="Arial" w:eastAsia="Arial" w:cs="Arial"/>
          <w:noProof w:val="0"/>
          <w:sz w:val="24"/>
          <w:szCs w:val="24"/>
          <w:lang w:val="pt-BR"/>
        </w:rPr>
        <w:t>O objetivo deste projeto é desenvolver uma plataforma web voltada para jogadores que desejam formar ou integrar times em jogos online. A proposta busca facilitar a conexão entre usuários com estilos de jogo, níveis de habilidade e preferências semelhantes, promovendo uma experiência mais colaborativa e organizada dentro dos ambientes multiplayer.</w:t>
      </w:r>
    </w:p>
    <w:p xmlns:wp14="http://schemas.microsoft.com/office/word/2010/wordml" w14:paraId="3D03C2ED" wp14:textId="77777777">
      <w:pPr>
        <w:pStyle w:val="4"/>
        <w:numPr>
          <w:ilvl w:val="0"/>
          <w:numId w:val="13"/>
        </w:numPr>
        <w:bidi w:val="0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Tecnologias Utilizadas</w:t>
      </w:r>
    </w:p>
    <w:p xmlns:wp14="http://schemas.microsoft.com/office/word/2010/wordml" w14:paraId="73CF50A2" wp14:textId="777777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0" w:after="130" w:line="360" w:lineRule="auto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Frontend:</w:t>
      </w:r>
      <w:r>
        <w:rPr>
          <w:rFonts w:hint="default" w:ascii="Arial" w:hAnsi="Arial" w:cs="Arial"/>
        </w:rPr>
        <w:t xml:space="preserve"> HTML, CSS, JavaScript.</w:t>
      </w:r>
    </w:p>
    <w:p xmlns:wp14="http://schemas.microsoft.com/office/word/2010/wordml" w14:paraId="15E8736C" wp14:textId="777777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0" w:after="130" w:line="360" w:lineRule="auto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Backend:</w:t>
      </w:r>
      <w:r>
        <w:rPr>
          <w:rFonts w:hint="default" w:ascii="Arial" w:hAnsi="Arial" w:cs="Arial"/>
        </w:rPr>
        <w:t xml:space="preserve"> Node.js com Express.js.</w:t>
      </w:r>
    </w:p>
    <w:p xmlns:wp14="http://schemas.microsoft.com/office/word/2010/wordml" w14:paraId="4C900B1F" wp14:textId="777777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0" w:after="130" w:line="360" w:lineRule="auto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Banco de Dados:</w:t>
      </w:r>
      <w:r>
        <w:rPr>
          <w:rFonts w:hint="default" w:ascii="Arial" w:hAnsi="Arial" w:cs="Arial"/>
        </w:rPr>
        <w:t xml:space="preserve"> MongoDB.</w:t>
      </w:r>
    </w:p>
    <w:p xmlns:wp14="http://schemas.microsoft.com/office/word/2010/wordml" w14:paraId="027570B5" wp14:textId="777777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0" w:after="130" w:line="360" w:lineRule="auto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ORM:</w:t>
      </w:r>
      <w:r>
        <w:rPr>
          <w:rFonts w:hint="default" w:ascii="Arial" w:hAnsi="Arial" w:cs="Arial"/>
          <w:lang w:val="pt-BR"/>
        </w:rPr>
        <w:t xml:space="preserve"> Prisma.</w:t>
      </w:r>
    </w:p>
    <w:p xmlns:wp14="http://schemas.microsoft.com/office/word/2010/wordml" w14:paraId="71099576" wp14:textId="77777777">
      <w:pPr>
        <w:pStyle w:val="4"/>
        <w:numPr>
          <w:ilvl w:val="0"/>
          <w:numId w:val="13"/>
        </w:numPr>
        <w:bidi w:val="0"/>
        <w:ind w:left="0" w:leftChars="0" w:firstLine="0" w:firstLineChars="0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Funcionalidades do Sistema</w:t>
      </w:r>
    </w:p>
    <w:p w:rsidR="742990FC" w:rsidP="742990FC" w:rsidRDefault="742990FC" w14:paraId="73CDA508" w14:textId="1FB9F329">
      <w:pPr>
        <w:pStyle w:val="1"/>
        <w:numPr>
          <w:ilvl w:val="0"/>
          <w:numId w:val="15"/>
        </w:numPr>
        <w:suppressLineNumbers w:val="0"/>
        <w:bidi w:val="0"/>
        <w:spacing w:before="250" w:beforeAutospacing="off" w:after="130" w:afterAutospacing="off" w:line="360" w:lineRule="auto"/>
        <w:ind w:left="420" w:right="0" w:hanging="420"/>
        <w:jc w:val="both"/>
        <w:rPr>
          <w:rFonts w:ascii="Arial" w:hAnsi="Arial" w:cs="Arial"/>
          <w:sz w:val="24"/>
          <w:szCs w:val="24"/>
        </w:rPr>
      </w:pPr>
      <w:r w:rsidRPr="742990FC" w:rsidR="742990FC">
        <w:rPr>
          <w:rFonts w:ascii="Arial" w:hAnsi="Arial" w:cs="Arial"/>
        </w:rPr>
        <w:t>Cadastro</w:t>
      </w:r>
      <w:r w:rsidRPr="742990FC" w:rsidR="742990FC">
        <w:rPr>
          <w:rFonts w:ascii="Arial" w:hAnsi="Arial" w:cs="Arial"/>
        </w:rPr>
        <w:t xml:space="preserve"> de </w:t>
      </w:r>
      <w:r w:rsidRPr="742990FC" w:rsidR="742990FC">
        <w:rPr>
          <w:rFonts w:ascii="Arial" w:hAnsi="Arial" w:cs="Arial"/>
        </w:rPr>
        <w:t>usuários</w:t>
      </w:r>
      <w:r w:rsidRPr="742990FC" w:rsidR="742990FC">
        <w:rPr>
          <w:rFonts w:ascii="Arial" w:hAnsi="Arial" w:cs="Arial"/>
          <w:lang w:val="pt-BR"/>
        </w:rPr>
        <w:t xml:space="preserve">: </w:t>
      </w:r>
      <w:r w:rsidRPr="742990FC" w:rsidR="742990FC">
        <w:rPr>
          <w:rFonts w:ascii="Arial" w:hAnsi="Arial" w:cs="Arial"/>
        </w:rPr>
        <w:t>Registro</w:t>
      </w:r>
      <w:r w:rsidRPr="742990FC" w:rsidR="742990FC">
        <w:rPr>
          <w:rFonts w:ascii="Arial" w:hAnsi="Arial" w:cs="Arial"/>
        </w:rPr>
        <w:t xml:space="preserve"> de </w:t>
      </w:r>
      <w:r w:rsidRPr="742990FC" w:rsidR="742990FC">
        <w:rPr>
          <w:rFonts w:ascii="Arial" w:hAnsi="Arial" w:cs="Arial"/>
        </w:rPr>
        <w:t>ou</w:t>
      </w:r>
      <w:r w:rsidRPr="742990FC" w:rsidR="742990FC">
        <w:rPr>
          <w:rFonts w:ascii="Arial" w:hAnsi="Arial" w:cs="Arial"/>
        </w:rPr>
        <w:t xml:space="preserve"> </w:t>
      </w:r>
      <w:r w:rsidRPr="742990FC" w:rsidR="742990FC">
        <w:rPr>
          <w:rFonts w:ascii="Arial" w:hAnsi="Arial" w:cs="Arial"/>
        </w:rPr>
        <w:t>mais</w:t>
      </w:r>
      <w:r w:rsidRPr="742990FC" w:rsidR="742990FC">
        <w:rPr>
          <w:rFonts w:ascii="Arial" w:hAnsi="Arial" w:cs="Arial"/>
        </w:rPr>
        <w:t xml:space="preserve"> </w:t>
      </w:r>
      <w:r w:rsidRPr="742990FC" w:rsidR="742990FC">
        <w:rPr>
          <w:rFonts w:ascii="Arial" w:hAnsi="Arial" w:cs="Arial"/>
        </w:rPr>
        <w:t>tipos</w:t>
      </w:r>
      <w:r w:rsidRPr="742990FC" w:rsidR="742990FC">
        <w:rPr>
          <w:rFonts w:ascii="Arial" w:hAnsi="Arial" w:cs="Arial"/>
        </w:rPr>
        <w:t xml:space="preserve"> de </w:t>
      </w:r>
      <w:r w:rsidRPr="742990FC" w:rsidR="742990FC">
        <w:rPr>
          <w:rFonts w:ascii="Arial" w:hAnsi="Arial" w:cs="Arial"/>
        </w:rPr>
        <w:t>perfis</w:t>
      </w:r>
      <w:r w:rsidRPr="742990FC" w:rsidR="742990FC">
        <w:rPr>
          <w:rFonts w:ascii="Arial" w:hAnsi="Arial" w:cs="Arial"/>
        </w:rPr>
        <w:t xml:space="preserve"> — usuário.</w:t>
      </w:r>
    </w:p>
    <w:p xmlns:wp14="http://schemas.microsoft.com/office/word/2010/wordml" w:rsidP="742990FC" w14:paraId="1D1B124D" wp14:textId="77777777">
      <w:pPr>
        <w:numPr>
          <w:ilvl w:val="0"/>
          <w:numId w:val="15"/>
        </w:numPr>
        <w:ind w:left="420" w:leftChars="0" w:hanging="420" w:firstLineChars="0"/>
        <w:rPr>
          <w:rFonts w:ascii="Arial" w:hAnsi="Arial" w:cs="Arial"/>
        </w:rPr>
      </w:pPr>
      <w:r w:rsidRPr="40F05366" w:rsidR="742990FC">
        <w:rPr>
          <w:rFonts w:ascii="Arial" w:hAnsi="Arial" w:cs="Arial"/>
        </w:rPr>
        <w:t>Criação</w:t>
      </w:r>
      <w:r w:rsidRPr="40F05366" w:rsidR="742990FC">
        <w:rPr>
          <w:rFonts w:ascii="Arial" w:hAnsi="Arial" w:cs="Arial"/>
        </w:rPr>
        <w:t xml:space="preserve"> de </w:t>
      </w:r>
      <w:r w:rsidRPr="40F05366" w:rsidR="742990FC">
        <w:rPr>
          <w:rFonts w:ascii="Arial" w:hAnsi="Arial" w:cs="Arial"/>
        </w:rPr>
        <w:t>perfi</w:t>
      </w:r>
      <w:r w:rsidRPr="40F05366" w:rsidR="742990FC">
        <w:rPr>
          <w:rFonts w:ascii="Arial" w:hAnsi="Arial" w:cs="Arial"/>
          <w:lang w:val="pt-BR"/>
        </w:rPr>
        <w:t>l: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  <w:lang w:val="pt-BR"/>
        </w:rPr>
        <w:t>Os usuários poderão colocar i</w:t>
      </w:r>
      <w:r w:rsidRPr="40F05366" w:rsidR="742990FC">
        <w:rPr>
          <w:rFonts w:ascii="Arial" w:hAnsi="Arial" w:cs="Arial"/>
        </w:rPr>
        <w:t>nformações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básicas</w:t>
      </w:r>
      <w:r w:rsidRPr="40F05366" w:rsidR="742990FC">
        <w:rPr>
          <w:rFonts w:ascii="Arial" w:hAnsi="Arial" w:cs="Arial"/>
        </w:rPr>
        <w:t xml:space="preserve"> e </w:t>
      </w:r>
      <w:r w:rsidRPr="40F05366" w:rsidR="742990FC">
        <w:rPr>
          <w:rFonts w:ascii="Arial" w:hAnsi="Arial" w:cs="Arial"/>
        </w:rPr>
        <w:t>jogos</w:t>
      </w:r>
      <w:r w:rsidRPr="40F05366" w:rsidR="742990FC">
        <w:rPr>
          <w:rFonts w:ascii="Arial" w:hAnsi="Arial" w:cs="Arial"/>
        </w:rPr>
        <w:t xml:space="preserve"> de interesse, </w:t>
      </w:r>
      <w:r w:rsidRPr="40F05366" w:rsidR="742990FC">
        <w:rPr>
          <w:rFonts w:ascii="Arial" w:hAnsi="Arial" w:cs="Arial"/>
        </w:rPr>
        <w:t>uma</w:t>
      </w:r>
      <w:r w:rsidRPr="40F05366" w:rsidR="742990FC">
        <w:rPr>
          <w:rFonts w:ascii="Arial" w:hAnsi="Arial" w:cs="Arial"/>
        </w:rPr>
        <w:t xml:space="preserve"> breve </w:t>
      </w:r>
      <w:r w:rsidRPr="40F05366" w:rsidR="742990FC">
        <w:rPr>
          <w:rFonts w:ascii="Arial" w:hAnsi="Arial" w:cs="Arial"/>
        </w:rPr>
        <w:t>descrição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pessoal</w:t>
      </w:r>
      <w:r w:rsidRPr="40F05366" w:rsidR="742990FC">
        <w:rPr>
          <w:rFonts w:ascii="Arial" w:hAnsi="Arial" w:cs="Arial"/>
        </w:rPr>
        <w:t xml:space="preserve">, </w:t>
      </w:r>
      <w:r w:rsidRPr="40F05366" w:rsidR="742990FC">
        <w:rPr>
          <w:rFonts w:ascii="Arial" w:hAnsi="Arial" w:cs="Arial"/>
        </w:rPr>
        <w:t>os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jogos</w:t>
      </w:r>
      <w:r w:rsidRPr="40F05366" w:rsidR="742990FC">
        <w:rPr>
          <w:rFonts w:ascii="Arial" w:hAnsi="Arial" w:cs="Arial"/>
        </w:rPr>
        <w:t xml:space="preserve"> que </w:t>
      </w:r>
      <w:r w:rsidRPr="40F05366" w:rsidR="742990FC">
        <w:rPr>
          <w:rFonts w:ascii="Arial" w:hAnsi="Arial" w:cs="Arial"/>
        </w:rPr>
        <w:t>costuma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jogar</w:t>
      </w:r>
      <w:r w:rsidRPr="40F05366" w:rsidR="742990FC">
        <w:rPr>
          <w:rFonts w:ascii="Arial" w:hAnsi="Arial" w:cs="Arial"/>
        </w:rPr>
        <w:t xml:space="preserve">, </w:t>
      </w:r>
      <w:r w:rsidRPr="40F05366" w:rsidR="742990FC">
        <w:rPr>
          <w:rFonts w:ascii="Arial" w:hAnsi="Arial" w:cs="Arial"/>
        </w:rPr>
        <w:t>seu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nível</w:t>
      </w:r>
      <w:r w:rsidRPr="40F05366" w:rsidR="742990FC">
        <w:rPr>
          <w:rFonts w:ascii="Arial" w:hAnsi="Arial" w:cs="Arial"/>
        </w:rPr>
        <w:t xml:space="preserve"> de </w:t>
      </w:r>
      <w:r w:rsidRPr="40F05366" w:rsidR="742990FC">
        <w:rPr>
          <w:rFonts w:ascii="Arial" w:hAnsi="Arial" w:cs="Arial"/>
        </w:rPr>
        <w:t>habilidade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em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cada</w:t>
      </w:r>
      <w:r w:rsidRPr="40F05366" w:rsidR="742990FC">
        <w:rPr>
          <w:rFonts w:ascii="Arial" w:hAnsi="Arial" w:cs="Arial"/>
        </w:rPr>
        <w:t xml:space="preserve"> um e outros dados que </w:t>
      </w:r>
      <w:r w:rsidRPr="40F05366" w:rsidR="742990FC">
        <w:rPr>
          <w:rFonts w:ascii="Arial" w:hAnsi="Arial" w:cs="Arial"/>
        </w:rPr>
        <w:t>ajudem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a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identificar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seu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estilo</w:t>
      </w:r>
      <w:r w:rsidRPr="40F05366" w:rsidR="742990FC">
        <w:rPr>
          <w:rFonts w:ascii="Arial" w:hAnsi="Arial" w:cs="Arial"/>
        </w:rPr>
        <w:t xml:space="preserve"> e </w:t>
      </w:r>
      <w:r w:rsidRPr="40F05366" w:rsidR="742990FC">
        <w:rPr>
          <w:rFonts w:ascii="Arial" w:hAnsi="Arial" w:cs="Arial"/>
        </w:rPr>
        <w:t>objetivos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como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jogador</w:t>
      </w:r>
      <w:r w:rsidRPr="40F05366" w:rsidR="742990FC">
        <w:rPr>
          <w:rFonts w:ascii="Arial" w:hAnsi="Arial" w:cs="Arial"/>
        </w:rPr>
        <w:t>.</w:t>
      </w:r>
    </w:p>
    <w:p xmlns:wp14="http://schemas.microsoft.com/office/word/2010/wordml" w:rsidP="742990FC" w14:paraId="5442A446" wp14:textId="26ECBB0F">
      <w:pPr>
        <w:numPr>
          <w:ilvl w:val="0"/>
          <w:numId w:val="15"/>
        </w:numPr>
        <w:ind w:left="420" w:leftChars="0" w:hanging="420" w:firstLineChars="0"/>
        <w:rPr>
          <w:rFonts w:ascii="Arial" w:hAnsi="Arial" w:cs="Arial"/>
        </w:rPr>
      </w:pPr>
      <w:r w:rsidRPr="40F05366" w:rsidR="742990FC">
        <w:rPr>
          <w:rFonts w:ascii="Arial" w:hAnsi="Arial" w:cs="Arial"/>
        </w:rPr>
        <w:t>Publicações</w:t>
      </w:r>
      <w:r w:rsidRPr="40F05366" w:rsidR="742990FC">
        <w:rPr>
          <w:rFonts w:ascii="Arial" w:hAnsi="Arial" w:cs="Arial"/>
        </w:rPr>
        <w:t xml:space="preserve"> para </w:t>
      </w:r>
      <w:r w:rsidRPr="40F05366" w:rsidR="742990FC">
        <w:rPr>
          <w:rFonts w:ascii="Arial" w:hAnsi="Arial" w:cs="Arial"/>
        </w:rPr>
        <w:t>recrutamento</w:t>
      </w:r>
      <w:r w:rsidRPr="40F05366" w:rsidR="742990FC">
        <w:rPr>
          <w:rFonts w:ascii="Arial" w:hAnsi="Arial" w:cs="Arial"/>
        </w:rPr>
        <w:t xml:space="preserve"> de </w:t>
      </w:r>
      <w:r w:rsidRPr="40F05366" w:rsidR="742990FC">
        <w:rPr>
          <w:rFonts w:ascii="Arial" w:hAnsi="Arial" w:cs="Arial"/>
        </w:rPr>
        <w:t>jogadores</w:t>
      </w:r>
      <w:r w:rsidRPr="40F05366" w:rsidR="742990FC">
        <w:rPr>
          <w:rFonts w:ascii="Arial" w:hAnsi="Arial" w:cs="Arial"/>
          <w:lang w:val="pt-BR"/>
        </w:rPr>
        <w:t xml:space="preserve">: </w:t>
      </w:r>
      <w:r w:rsidRPr="40F05366" w:rsidR="05CCB9EE">
        <w:rPr>
          <w:rFonts w:ascii="Arial" w:hAnsi="Arial" w:cs="Arial"/>
          <w:lang w:val="pt-BR"/>
        </w:rPr>
        <w:t>Usuários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poderão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criar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postagens</w:t>
      </w:r>
      <w:r w:rsidRPr="40F05366" w:rsidR="742990FC">
        <w:rPr>
          <w:rFonts w:ascii="Arial" w:hAnsi="Arial" w:cs="Arial"/>
        </w:rPr>
        <w:t xml:space="preserve"> para </w:t>
      </w:r>
      <w:r w:rsidRPr="40F05366" w:rsidR="742990FC">
        <w:rPr>
          <w:rFonts w:ascii="Arial" w:hAnsi="Arial" w:cs="Arial"/>
        </w:rPr>
        <w:t>divulgar</w:t>
      </w:r>
      <w:r w:rsidRPr="40F05366" w:rsidR="742990FC">
        <w:rPr>
          <w:rFonts w:ascii="Arial" w:hAnsi="Arial" w:cs="Arial"/>
        </w:rPr>
        <w:t xml:space="preserve"> que </w:t>
      </w:r>
      <w:r w:rsidRPr="40F05366" w:rsidR="742990FC">
        <w:rPr>
          <w:rFonts w:ascii="Arial" w:hAnsi="Arial" w:cs="Arial"/>
        </w:rPr>
        <w:t>estão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procurando</w:t>
      </w:r>
      <w:r w:rsidRPr="40F05366" w:rsidR="742990FC">
        <w:rPr>
          <w:rFonts w:ascii="Arial" w:hAnsi="Arial" w:cs="Arial"/>
        </w:rPr>
        <w:t xml:space="preserve"> </w:t>
      </w:r>
      <w:r w:rsidRPr="40F05366" w:rsidR="08CA193B">
        <w:rPr>
          <w:rFonts w:ascii="Arial" w:hAnsi="Arial" w:cs="Arial"/>
        </w:rPr>
        <w:t>jogadores</w:t>
      </w:r>
      <w:r w:rsidRPr="40F05366" w:rsidR="742990FC">
        <w:rPr>
          <w:rFonts w:ascii="Arial" w:hAnsi="Arial" w:cs="Arial"/>
        </w:rPr>
        <w:t xml:space="preserve">. Outros </w:t>
      </w:r>
      <w:r w:rsidRPr="40F05366" w:rsidR="742990FC">
        <w:rPr>
          <w:rFonts w:ascii="Arial" w:hAnsi="Arial" w:cs="Arial"/>
        </w:rPr>
        <w:t>jogadores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poderão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visualizar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essas</w:t>
      </w:r>
      <w:r w:rsidRPr="40F05366" w:rsidR="742990FC">
        <w:rPr>
          <w:rFonts w:ascii="Arial" w:hAnsi="Arial" w:cs="Arial"/>
        </w:rPr>
        <w:t xml:space="preserve"> </w:t>
      </w:r>
      <w:r w:rsidRPr="40F05366" w:rsidR="742990FC">
        <w:rPr>
          <w:rFonts w:ascii="Arial" w:hAnsi="Arial" w:cs="Arial"/>
        </w:rPr>
        <w:t>publicações</w:t>
      </w:r>
      <w:r w:rsidRPr="40F05366" w:rsidR="742990FC">
        <w:rPr>
          <w:rFonts w:ascii="Arial" w:hAnsi="Arial" w:cs="Arial"/>
        </w:rPr>
        <w:t xml:space="preserve"> e </w:t>
      </w:r>
      <w:r w:rsidRPr="40F05366" w:rsidR="0423A4BF">
        <w:rPr>
          <w:rFonts w:ascii="Arial" w:hAnsi="Arial" w:cs="Arial"/>
        </w:rPr>
        <w:t>entrar</w:t>
      </w:r>
      <w:r w:rsidRPr="40F05366" w:rsidR="0423A4BF">
        <w:rPr>
          <w:rFonts w:ascii="Arial" w:hAnsi="Arial" w:cs="Arial"/>
        </w:rPr>
        <w:t xml:space="preserve"> </w:t>
      </w:r>
      <w:r w:rsidRPr="40F05366" w:rsidR="0423A4BF">
        <w:rPr>
          <w:rFonts w:ascii="Arial" w:hAnsi="Arial" w:cs="Arial"/>
        </w:rPr>
        <w:t>em</w:t>
      </w:r>
      <w:r w:rsidRPr="40F05366" w:rsidR="0423A4BF">
        <w:rPr>
          <w:rFonts w:ascii="Arial" w:hAnsi="Arial" w:cs="Arial"/>
        </w:rPr>
        <w:t xml:space="preserve"> </w:t>
      </w:r>
      <w:r w:rsidRPr="40F05366" w:rsidR="0423A4BF">
        <w:rPr>
          <w:rFonts w:ascii="Arial" w:hAnsi="Arial" w:cs="Arial"/>
        </w:rPr>
        <w:t>contato</w:t>
      </w:r>
      <w:r w:rsidRPr="40F05366" w:rsidR="0423A4BF">
        <w:rPr>
          <w:rFonts w:ascii="Arial" w:hAnsi="Arial" w:cs="Arial"/>
        </w:rPr>
        <w:t xml:space="preserve"> com o </w:t>
      </w:r>
      <w:r w:rsidRPr="40F05366" w:rsidR="0423A4BF">
        <w:rPr>
          <w:rFonts w:ascii="Arial" w:hAnsi="Arial" w:cs="Arial"/>
        </w:rPr>
        <w:t>criador</w:t>
      </w:r>
      <w:r w:rsidRPr="40F05366" w:rsidR="0423A4BF">
        <w:rPr>
          <w:rFonts w:ascii="Arial" w:hAnsi="Arial" w:cs="Arial"/>
        </w:rPr>
        <w:t xml:space="preserve"> da postagem</w:t>
      </w:r>
      <w:r w:rsidRPr="40F05366" w:rsidR="742990FC">
        <w:rPr>
          <w:rFonts w:ascii="Arial" w:hAnsi="Arial" w:cs="Arial"/>
        </w:rPr>
        <w:t>.</w:t>
      </w:r>
    </w:p>
    <w:p xmlns:wp14="http://schemas.microsoft.com/office/word/2010/wordml" w:rsidP="742990FC" w14:paraId="106E1637" wp14:textId="77777777">
      <w:pPr>
        <w:numPr>
          <w:ilvl w:val="0"/>
          <w:numId w:val="15"/>
        </w:numPr>
        <w:ind w:left="420" w:leftChars="0" w:hanging="420" w:firstLineChars="0"/>
        <w:rPr>
          <w:rFonts w:ascii="Arial" w:hAnsi="Arial" w:cs="Arial"/>
        </w:rPr>
      </w:pPr>
      <w:r w:rsidRPr="742990FC" w:rsidR="742990FC">
        <w:rPr>
          <w:rFonts w:ascii="Arial" w:hAnsi="Arial" w:cs="Arial"/>
        </w:rPr>
        <w:t>Notificações</w:t>
      </w:r>
      <w:r w:rsidRPr="742990FC" w:rsidR="742990FC">
        <w:rPr>
          <w:rFonts w:ascii="Arial" w:hAnsi="Arial" w:cs="Arial"/>
        </w:rPr>
        <w:t xml:space="preserve"> </w:t>
      </w:r>
      <w:r w:rsidRPr="742990FC" w:rsidR="742990FC">
        <w:rPr>
          <w:rFonts w:ascii="Arial" w:hAnsi="Arial" w:cs="Arial"/>
        </w:rPr>
        <w:t>internas</w:t>
      </w:r>
      <w:r w:rsidRPr="742990FC" w:rsidR="742990FC">
        <w:rPr>
          <w:rFonts w:ascii="Arial" w:hAnsi="Arial" w:cs="Arial"/>
          <w:lang w:val="pt-BR"/>
        </w:rPr>
        <w:t xml:space="preserve">: </w:t>
      </w:r>
      <w:r w:rsidRPr="742990FC" w:rsidR="742990FC">
        <w:rPr>
          <w:rFonts w:ascii="Arial" w:hAnsi="Arial" w:cs="Arial"/>
        </w:rPr>
        <w:t>Os</w:t>
      </w:r>
      <w:r w:rsidRPr="742990FC" w:rsidR="742990FC">
        <w:rPr>
          <w:rFonts w:ascii="Arial" w:hAnsi="Arial" w:cs="Arial"/>
        </w:rPr>
        <w:t xml:space="preserve"> </w:t>
      </w:r>
      <w:r w:rsidRPr="742990FC" w:rsidR="742990FC">
        <w:rPr>
          <w:rFonts w:ascii="Arial" w:hAnsi="Arial" w:cs="Arial"/>
        </w:rPr>
        <w:t>usuários</w:t>
      </w:r>
      <w:r w:rsidRPr="742990FC" w:rsidR="742990FC">
        <w:rPr>
          <w:rFonts w:ascii="Arial" w:hAnsi="Arial" w:cs="Arial"/>
        </w:rPr>
        <w:t xml:space="preserve"> </w:t>
      </w:r>
      <w:r w:rsidRPr="742990FC" w:rsidR="742990FC">
        <w:rPr>
          <w:rFonts w:ascii="Arial" w:hAnsi="Arial" w:cs="Arial"/>
        </w:rPr>
        <w:t>serão</w:t>
      </w:r>
      <w:r w:rsidRPr="742990FC" w:rsidR="742990FC">
        <w:rPr>
          <w:rFonts w:ascii="Arial" w:hAnsi="Arial" w:cs="Arial"/>
        </w:rPr>
        <w:t xml:space="preserve"> </w:t>
      </w:r>
      <w:r w:rsidRPr="742990FC" w:rsidR="742990FC">
        <w:rPr>
          <w:rFonts w:ascii="Arial" w:hAnsi="Arial" w:cs="Arial"/>
        </w:rPr>
        <w:t>notificados</w:t>
      </w:r>
      <w:r w:rsidRPr="742990FC" w:rsidR="742990FC">
        <w:rPr>
          <w:rFonts w:ascii="Arial" w:hAnsi="Arial" w:cs="Arial"/>
        </w:rPr>
        <w:t xml:space="preserve"> </w:t>
      </w:r>
      <w:r w:rsidRPr="742990FC" w:rsidR="742990FC">
        <w:rPr>
          <w:rFonts w:ascii="Arial" w:hAnsi="Arial" w:cs="Arial"/>
        </w:rPr>
        <w:t>sobre</w:t>
      </w:r>
      <w:r w:rsidRPr="742990FC" w:rsidR="742990FC">
        <w:rPr>
          <w:rFonts w:ascii="Arial" w:hAnsi="Arial" w:cs="Arial"/>
        </w:rPr>
        <w:t xml:space="preserve"> </w:t>
      </w:r>
      <w:r w:rsidRPr="742990FC" w:rsidR="742990FC">
        <w:rPr>
          <w:rFonts w:ascii="Arial" w:hAnsi="Arial" w:cs="Arial"/>
        </w:rPr>
        <w:t>novas</w:t>
      </w:r>
      <w:r w:rsidRPr="742990FC" w:rsidR="742990FC">
        <w:rPr>
          <w:rFonts w:ascii="Arial" w:hAnsi="Arial" w:cs="Arial"/>
        </w:rPr>
        <w:t xml:space="preserve"> </w:t>
      </w:r>
      <w:r w:rsidRPr="742990FC" w:rsidR="742990FC">
        <w:rPr>
          <w:rFonts w:ascii="Arial" w:hAnsi="Arial" w:cs="Arial"/>
        </w:rPr>
        <w:t>solicitações</w:t>
      </w:r>
      <w:r w:rsidRPr="742990FC" w:rsidR="742990FC">
        <w:rPr>
          <w:rFonts w:ascii="Arial" w:hAnsi="Arial" w:cs="Arial"/>
        </w:rPr>
        <w:t xml:space="preserve">, </w:t>
      </w:r>
      <w:r w:rsidRPr="742990FC" w:rsidR="742990FC">
        <w:rPr>
          <w:rFonts w:ascii="Arial" w:hAnsi="Arial" w:cs="Arial"/>
        </w:rPr>
        <w:t>convites</w:t>
      </w:r>
      <w:r w:rsidRPr="742990FC" w:rsidR="742990FC">
        <w:rPr>
          <w:rFonts w:ascii="Arial" w:hAnsi="Arial" w:cs="Arial"/>
        </w:rPr>
        <w:t xml:space="preserve">, </w:t>
      </w:r>
      <w:r w:rsidRPr="742990FC" w:rsidR="742990FC">
        <w:rPr>
          <w:rFonts w:ascii="Arial" w:hAnsi="Arial" w:cs="Arial"/>
        </w:rPr>
        <w:t>respostas</w:t>
      </w:r>
      <w:r w:rsidRPr="742990FC" w:rsidR="742990FC">
        <w:rPr>
          <w:rFonts w:ascii="Arial" w:hAnsi="Arial" w:cs="Arial"/>
        </w:rPr>
        <w:t xml:space="preserve"> e </w:t>
      </w:r>
      <w:r w:rsidRPr="742990FC" w:rsidR="742990FC">
        <w:rPr>
          <w:rFonts w:ascii="Arial" w:hAnsi="Arial" w:cs="Arial"/>
        </w:rPr>
        <w:t>atualizações</w:t>
      </w:r>
      <w:r w:rsidRPr="742990FC" w:rsidR="742990FC">
        <w:rPr>
          <w:rFonts w:ascii="Arial" w:hAnsi="Arial" w:cs="Arial"/>
        </w:rPr>
        <w:t xml:space="preserve"> </w:t>
      </w:r>
      <w:r w:rsidRPr="742990FC" w:rsidR="742990FC">
        <w:rPr>
          <w:rFonts w:ascii="Arial" w:hAnsi="Arial" w:cs="Arial"/>
        </w:rPr>
        <w:t>relacionadas</w:t>
      </w:r>
      <w:r w:rsidRPr="742990FC" w:rsidR="742990FC">
        <w:rPr>
          <w:rFonts w:ascii="Arial" w:hAnsi="Arial" w:cs="Arial"/>
        </w:rPr>
        <w:t xml:space="preserve"> </w:t>
      </w:r>
      <w:r w:rsidRPr="742990FC" w:rsidR="742990FC">
        <w:rPr>
          <w:rFonts w:ascii="Arial" w:hAnsi="Arial" w:cs="Arial"/>
        </w:rPr>
        <w:t>às</w:t>
      </w:r>
      <w:r w:rsidRPr="742990FC" w:rsidR="742990FC">
        <w:rPr>
          <w:rFonts w:ascii="Arial" w:hAnsi="Arial" w:cs="Arial"/>
        </w:rPr>
        <w:t xml:space="preserve"> </w:t>
      </w:r>
      <w:r w:rsidRPr="742990FC" w:rsidR="742990FC">
        <w:rPr>
          <w:rFonts w:ascii="Arial" w:hAnsi="Arial" w:cs="Arial"/>
        </w:rPr>
        <w:t>suas</w:t>
      </w:r>
      <w:r w:rsidRPr="742990FC" w:rsidR="742990FC">
        <w:rPr>
          <w:rFonts w:ascii="Arial" w:hAnsi="Arial" w:cs="Arial"/>
        </w:rPr>
        <w:t xml:space="preserve"> </w:t>
      </w:r>
      <w:r w:rsidRPr="742990FC" w:rsidR="742990FC">
        <w:rPr>
          <w:rFonts w:ascii="Arial" w:hAnsi="Arial" w:cs="Arial"/>
        </w:rPr>
        <w:t>publicações</w:t>
      </w:r>
      <w:r w:rsidRPr="742990FC" w:rsidR="742990FC">
        <w:rPr>
          <w:rFonts w:ascii="Arial" w:hAnsi="Arial" w:cs="Arial"/>
        </w:rPr>
        <w:t xml:space="preserve"> </w:t>
      </w:r>
      <w:r w:rsidRPr="742990FC" w:rsidR="742990FC">
        <w:rPr>
          <w:rFonts w:ascii="Arial" w:hAnsi="Arial" w:cs="Arial"/>
        </w:rPr>
        <w:t>ou</w:t>
      </w:r>
      <w:r w:rsidRPr="742990FC" w:rsidR="742990FC">
        <w:rPr>
          <w:rFonts w:ascii="Arial" w:hAnsi="Arial" w:cs="Arial"/>
        </w:rPr>
        <w:t xml:space="preserve"> times.</w:t>
      </w:r>
    </w:p>
    <w:p w:rsidR="40F05366" w:rsidP="40F05366" w:rsidRDefault="40F05366" w14:paraId="461EEA98" w14:textId="13AB55AE">
      <w:pPr>
        <w:pStyle w:val="4"/>
        <w:numPr>
          <w:ilvl w:val="0"/>
          <w:numId w:val="13"/>
        </w:numPr>
        <w:ind w:left="0" w:leftChars="0" w:firstLine="0" w:firstLineChars="0"/>
        <w:rPr>
          <w:rFonts w:ascii="Arial" w:hAnsi="Arial" w:cs="Arial"/>
          <w:sz w:val="28"/>
          <w:szCs w:val="28"/>
        </w:rPr>
      </w:pPr>
      <w:r w:rsidRPr="40F05366" w:rsidR="40F05366">
        <w:rPr>
          <w:rFonts w:ascii="Arial" w:hAnsi="Arial" w:cs="Arial"/>
          <w:sz w:val="28"/>
          <w:szCs w:val="28"/>
        </w:rPr>
        <w:t>Conclusão</w:t>
      </w:r>
      <w:r w:rsidRPr="40F05366" w:rsidR="40F05366">
        <w:rPr>
          <w:rFonts w:ascii="Arial" w:hAnsi="Arial" w:cs="Arial"/>
        </w:rPr>
        <w:t>.</w:t>
      </w:r>
    </w:p>
    <w:p w:rsidR="0C9D6D29" w:rsidP="40F05366" w:rsidRDefault="0C9D6D29" w14:paraId="1CB92EB5" w14:textId="2699439C">
      <w:pPr>
        <w:rPr>
          <w:rFonts w:ascii="Arial" w:hAnsi="Arial" w:cs="Arial"/>
        </w:rPr>
      </w:pPr>
      <w:r w:rsidRPr="40F05366" w:rsidR="0C9D6D29">
        <w:rPr>
          <w:rFonts w:ascii="Arial" w:hAnsi="Arial" w:cs="Arial"/>
          <w:lang w:val="pt-BR"/>
        </w:rPr>
        <w:t xml:space="preserve">A plataforma busca facilitar a </w:t>
      </w:r>
      <w:r w:rsidRPr="40F05366" w:rsidR="6DE6B216">
        <w:rPr>
          <w:rFonts w:ascii="Arial" w:hAnsi="Arial" w:cs="Arial"/>
          <w:lang w:val="pt-BR"/>
        </w:rPr>
        <w:t xml:space="preserve">interação </w:t>
      </w:r>
      <w:r w:rsidRPr="40F05366" w:rsidR="0C9D6D29">
        <w:rPr>
          <w:rFonts w:ascii="Arial" w:hAnsi="Arial" w:cs="Arial"/>
          <w:lang w:val="pt-BR"/>
        </w:rPr>
        <w:t>entre jogadores</w:t>
      </w:r>
      <w:r w:rsidRPr="40F05366" w:rsidR="7F80696D">
        <w:rPr>
          <w:rFonts w:ascii="Arial" w:hAnsi="Arial" w:eastAsia="Arial" w:cs="Arial"/>
          <w:noProof w:val="0"/>
          <w:sz w:val="24"/>
          <w:szCs w:val="24"/>
          <w:lang w:val="pt-BR"/>
        </w:rPr>
        <w:t>, conectando usuários com objetivos, estilos de jogo e níveis de habilidade semelhantes. Por meio de uma estrutura simples, acessível e funcional, espera-se que o sistema contribua de forma efetiva para o fortalecimento da comunidade gamer, incentivando a formação de equipes e a participação ativa em partidas colaborativas.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360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4">
    <w:nsid w:val="14f5a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D0262E84"/>
    <w:multiLevelType w:val="singleLevel"/>
    <w:tmpl w:val="D0262E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1">
    <w:nsid w:val="2C4320D1"/>
    <w:multiLevelType w:val="singleLevel"/>
    <w:tmpl w:val="2C4320D1"/>
    <w:lvl w:ilvl="0" w:tentative="0">
      <w:start w:val="2"/>
      <w:numFmt w:val="decimal"/>
      <w:suff w:val="space"/>
      <w:lvlText w:val="%1."/>
      <w:lvlJc w:val="left"/>
    </w:lvl>
  </w:abstractNum>
  <w:abstractNum w:abstractNumId="12">
    <w:nsid w:val="3EBD0845"/>
    <w:multiLevelType w:val="singleLevel"/>
    <w:tmpl w:val="3EBD0845"/>
    <w:lvl w:ilvl="0" w:tentative="0">
      <w:start w:val="3"/>
      <w:numFmt w:val="decimal"/>
      <w:suff w:val="space"/>
      <w:lvlText w:val="%1."/>
      <w:lvlJc w:val="left"/>
    </w:lvl>
  </w:abstractNum>
  <w:abstractNum w:abstractNumId="13">
    <w:nsid w:val="4502CBAB"/>
    <w:multiLevelType w:val="singleLevel"/>
    <w:tmpl w:val="4502CBAB"/>
    <w:lvl w:ilvl="0" w:tentative="0">
      <w:start w:val="1"/>
      <w:numFmt w:val="decimal"/>
      <w:suff w:val="space"/>
      <w:lvlText w:val="%1."/>
      <w:lvlJc w:val="left"/>
    </w:lvl>
  </w:abstractNum>
  <w:num w:numId="15">
    <w:abstractNumId w:val="14"/>
  </w: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13"/>
  </w:num>
  <w:num w:numId="12">
    <w:abstractNumId w:val="11"/>
  </w:num>
  <w:num w:numId="13">
    <w:abstractNumId w:val="12"/>
  </w:num>
  <w:num w:numId="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43DEB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0512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1881AE1"/>
    <w:rsid w:val="01B415A5"/>
    <w:rsid w:val="02E4661E"/>
    <w:rsid w:val="02ED56D2"/>
    <w:rsid w:val="02ED56D2"/>
    <w:rsid w:val="03C947C4"/>
    <w:rsid w:val="0423A4BF"/>
    <w:rsid w:val="05CCB9EE"/>
    <w:rsid w:val="05FA02DB"/>
    <w:rsid w:val="06A5E79E"/>
    <w:rsid w:val="08CA193B"/>
    <w:rsid w:val="08ED72F5"/>
    <w:rsid w:val="092C4718"/>
    <w:rsid w:val="09E661A6"/>
    <w:rsid w:val="0A2BD2D1"/>
    <w:rsid w:val="0BDC6F13"/>
    <w:rsid w:val="0C9D6D29"/>
    <w:rsid w:val="15CB4851"/>
    <w:rsid w:val="16C23B79"/>
    <w:rsid w:val="17108A92"/>
    <w:rsid w:val="23AE001C"/>
    <w:rsid w:val="272E92AC"/>
    <w:rsid w:val="3590E20E"/>
    <w:rsid w:val="39A0476E"/>
    <w:rsid w:val="40F05366"/>
    <w:rsid w:val="426D7333"/>
    <w:rsid w:val="47BF9321"/>
    <w:rsid w:val="47BF9321"/>
    <w:rsid w:val="483B0A5F"/>
    <w:rsid w:val="499CD80C"/>
    <w:rsid w:val="4CFC3837"/>
    <w:rsid w:val="4FC15A2D"/>
    <w:rsid w:val="51243DEB"/>
    <w:rsid w:val="51F14AE7"/>
    <w:rsid w:val="51F14AE7"/>
    <w:rsid w:val="55A175A6"/>
    <w:rsid w:val="580DE2C4"/>
    <w:rsid w:val="585E57BA"/>
    <w:rsid w:val="5BC47B62"/>
    <w:rsid w:val="5DBA6292"/>
    <w:rsid w:val="5DBA6292"/>
    <w:rsid w:val="60E8D064"/>
    <w:rsid w:val="617F76F8"/>
    <w:rsid w:val="64D90C11"/>
    <w:rsid w:val="68D2372B"/>
    <w:rsid w:val="6A98469D"/>
    <w:rsid w:val="6DE6B216"/>
    <w:rsid w:val="6E4AAB33"/>
    <w:rsid w:val="705C05BD"/>
    <w:rsid w:val="742990FC"/>
    <w:rsid w:val="747E8FD7"/>
    <w:rsid w:val="7C52084F"/>
    <w:rsid w:val="7F80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042C121A"/>
  <w15:docId w15:val="{009C27AD-0DB5-44BD-A0B2-1052A8FCAE04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semiHidden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 w:qFormat="1"/>
    <w:lsdException w:name="index 2" w:uiPriority="0" w:semiHidden="0" w:unhideWhenUsed="0" w:qFormat="1"/>
    <w:lsdException w:name="index 3" w:uiPriority="0" w:semiHidden="0" w:unhideWhenUsed="0" w:qFormat="1"/>
    <w:lsdException w:name="index 4" w:uiPriority="0" w:semiHidden="0" w:unhideWhenUsed="0" w:qFormat="1"/>
    <w:lsdException w:name="index 5" w:uiPriority="0" w:semiHidden="0" w:unhideWhenUsed="0" w:qFormat="1"/>
    <w:lsdException w:name="index 6" w:uiPriority="0" w:semiHidden="0" w:unhideWhenUsed="0" w:qFormat="1"/>
    <w:lsdException w:name="index 7" w:uiPriority="0" w:semiHidden="0" w:unhideWhenUsed="0" w:qFormat="1"/>
    <w:lsdException w:name="index 8" w:uiPriority="0" w:semiHidden="0" w:unhideWhenUsed="0" w:qFormat="1"/>
    <w:lsdException w:name="index 9" w:uiPriority="0" w:semiHidden="0" w:unhideWhenUsed="0" w:qFormat="1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 w:qFormat="1"/>
    <w:lsdException w:name="toc 5" w:uiPriority="0" w:semiHidden="0" w:unhideWhenUsed="0" w:qFormat="1"/>
    <w:lsdException w:name="toc 6" w:uiPriority="0" w:semiHidden="0" w:unhideWhenUsed="0" w:qFormat="1"/>
    <w:lsdException w:name="toc 7" w:uiPriority="0" w:semiHidden="0" w:unhideWhenUsed="0" w:qFormat="1"/>
    <w:lsdException w:name="toc 8" w:uiPriority="0" w:semiHidden="0" w:unhideWhenUsed="0" w:qFormat="1"/>
    <w:lsdException w:name="toc 9" w:uiPriority="0" w:semiHidden="0" w:unhideWhenUsed="0" w:qFormat="1"/>
    <w:lsdException w:name="Normal Indent" w:uiPriority="0" w:semiHidden="0" w:unhideWhenUsed="0" w:qFormat="1"/>
    <w:lsdException w:name="footnote text" w:uiPriority="0" w:semiHidden="0" w:unhideWhenUsed="0" w:qFormat="1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 w:qFormat="1"/>
    <w:lsdException w:name="caption" w:uiPriority="0" w:qFormat="1"/>
    <w:lsdException w:name="table of figures" w:uiPriority="0" w:semiHidden="0" w:unhideWhenUsed="0" w:qFormat="1"/>
    <w:lsdException w:name="envelope address" w:uiPriority="0" w:semiHidden="0" w:unhideWhenUsed="0" w:qFormat="1"/>
    <w:lsdException w:name="envelope return" w:uiPriority="0" w:semiHidden="0" w:unhideWhenUsed="0" w:qFormat="1"/>
    <w:lsdException w:name="footnote reference" w:uiPriority="0" w:semiHidden="0" w:unhideWhenUsed="0" w:qFormat="1"/>
    <w:lsdException w:name="annotation reference" w:uiPriority="0" w:semiHidden="0" w:unhideWhenUsed="0" w:qFormat="1"/>
    <w:lsdException w:name="line number" w:uiPriority="0" w:semiHidden="0" w:unhideWhenUsed="0" w:qFormat="1"/>
    <w:lsdException w:name="page number" w:uiPriority="0" w:semiHidden="0" w:unhideWhenUsed="0" w:qFormat="1"/>
    <w:lsdException w:name="endnote reference" w:uiPriority="0" w:semiHidden="0" w:unhideWhenUsed="0" w:qFormat="1"/>
    <w:lsdException w:name="endnote text" w:uiPriority="0" w:semiHidden="0" w:unhideWhenUsed="0" w:qFormat="1"/>
    <w:lsdException w:name="table of authorities" w:uiPriority="0" w:semiHidden="0" w:unhideWhenUsed="0" w:qFormat="1"/>
    <w:lsdException w:name="macro" w:uiPriority="0" w:semiHidden="0" w:unhideWhenUsed="0" w:qFormat="1"/>
    <w:lsdException w:name="toa heading" w:uiPriority="0" w:semiHidden="0" w:unhideWhenUsed="0" w:qFormat="1"/>
    <w:lsdException w:name="List" w:uiPriority="0" w:semiHidden="0" w:unhideWhenUsed="0" w:qFormat="1"/>
    <w:lsdException w:name="List Bullet" w:uiPriority="0" w:semiHidden="0" w:unhideWhenUsed="0" w:qFormat="1"/>
    <w:lsdException w:name="List Number" w:uiPriority="0" w:semiHidden="0" w:unhideWhenUsed="0" w:qFormat="1"/>
    <w:lsdException w:name="List 2" w:uiPriority="0" w:semiHidden="0" w:unhideWhenUsed="0" w:qFormat="1"/>
    <w:lsdException w:name="List 3" w:uiPriority="0" w:semiHidden="0" w:unhideWhenUsed="0" w:qFormat="1"/>
    <w:lsdException w:name="List 4" w:uiPriority="0" w:semiHidden="0" w:unhideWhenUsed="0" w:qFormat="1"/>
    <w:lsdException w:name="List 5" w:uiPriority="0" w:semiHidden="0" w:unhideWhenUsed="0" w:qFormat="1"/>
    <w:lsdException w:name="List Bullet 2" w:uiPriority="0" w:semiHidden="0" w:unhideWhenUsed="0" w:qFormat="1"/>
    <w:lsdException w:name="List Bullet 3" w:uiPriority="0" w:semiHidden="0" w:unhideWhenUsed="0" w:qFormat="1"/>
    <w:lsdException w:name="List Bullet 4" w:uiPriority="0" w:semiHidden="0" w:unhideWhenUsed="0" w:qFormat="1"/>
    <w:lsdException w:name="List Bullet 5" w:uiPriority="0" w:semiHidden="0" w:unhideWhenUsed="0" w:qFormat="1"/>
    <w:lsdException w:name="List Number 2" w:uiPriority="0" w:semiHidden="0" w:unhideWhenUsed="0" w:qFormat="1"/>
    <w:lsdException w:name="List Number 3" w:uiPriority="0" w:semiHidden="0" w:unhideWhenUsed="0" w:qFormat="1"/>
    <w:lsdException w:name="List Number 4" w:uiPriority="0" w:semiHidden="0" w:unhideWhenUsed="0" w:qFormat="1"/>
    <w:lsdException w:name="List Number 5" w:uiPriority="0" w:semiHidden="0" w:unhideWhenUsed="0" w:qFormat="1"/>
    <w:lsdException w:name="Title" w:uiPriority="0" w:semiHidden="0" w:unhideWhenUsed="0" w:qFormat="1"/>
    <w:lsdException w:name="Closing" w:uiPriority="0" w:semiHidden="0" w:unhideWhenUsed="0" w:qFormat="1"/>
    <w:lsdException w:name="Signature" w:uiPriority="0" w:semiHidden="0" w:unhideWhenUsed="0" w:qFormat="1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0" w:semiHidden="0" w:unhideWhenUsed="0" w:qFormat="1"/>
    <w:lsdException w:name="List Continue 2" w:uiPriority="0" w:semiHidden="0" w:unhideWhenUsed="0" w:qFormat="1"/>
    <w:lsdException w:name="List Continue 3" w:uiPriority="0" w:semiHidden="0" w:unhideWhenUsed="0" w:qFormat="1"/>
    <w:lsdException w:name="List Continue 4" w:uiPriority="0" w:semiHidden="0" w:unhideWhenUsed="0" w:qFormat="1"/>
    <w:lsdException w:name="List Continue 5" w:uiPriority="0" w:semiHidden="0" w:unhideWhenUsed="0" w:qFormat="1"/>
    <w:lsdException w:name="Message Header" w:uiPriority="0" w:semiHidden="0" w:unhideWhenUsed="0" w:qFormat="1"/>
    <w:lsdException w:name="Subtitle" w:uiPriority="0" w:semiHidden="0" w:unhideWhenUsed="0" w:qFormat="1"/>
    <w:lsdException w:name="Salutation" w:uiPriority="0" w:semiHidden="0" w:unhideWhenUsed="0" w:qFormat="1"/>
    <w:lsdException w:name="Date" w:uiPriority="0" w:semiHidden="0" w:unhideWhenUsed="0" w:qFormat="1"/>
    <w:lsdException w:name="Body Text First Indent" w:uiPriority="0" w:semiHidden="0" w:unhideWhenUsed="0" w:qFormat="1"/>
    <w:lsdException w:name="Body Text First Indent 2" w:uiPriority="0" w:semiHidden="0" w:unhideWhenUsed="0" w:qFormat="1"/>
    <w:lsdException w:name="Note Heading" w:uiPriority="0" w:semiHidden="0" w:unhideWhenUsed="0" w:qFormat="1"/>
    <w:lsdException w:name="Body Text 2" w:uiPriority="0" w:semiHidden="0" w:unhideWhenUsed="0" w:qFormat="1"/>
    <w:lsdException w:name="Body Text 3" w:uiPriority="0" w:semiHidden="0" w:unhideWhenUsed="0" w:qFormat="1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0" w:semiHidden="0" w:unhideWhenUsed="0" w:qFormat="1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 w:qFormat="1"/>
    <w:lsdException w:name="Plain Text" w:uiPriority="0" w:semiHidden="0" w:unhideWhenUsed="0" w:qFormat="1"/>
    <w:lsdException w:name="E-mail Signature" w:uiPriority="0" w:semiHidden="0" w:unhideWhenUsed="0" w:qFormat="1"/>
    <w:lsdException w:name="Normal (Web)" w:uiPriority="0" w:semiHidden="0" w:unhideWhenUsed="0" w:qFormat="1"/>
    <w:lsdException w:name="HTML Acronym" w:uiPriority="0" w:semiHidden="0" w:unhideWhenUsed="0" w:qFormat="1"/>
    <w:lsdException w:name="HTML Address" w:uiPriority="0" w:semiHidden="0" w:unhideWhenUsed="0" w:qFormat="1"/>
    <w:lsdException w:name="HTML Cite" w:uiPriority="0" w:semiHidden="0" w:unhideWhenUsed="0" w:qFormat="1"/>
    <w:lsdException w:name="HTML Code" w:uiPriority="0" w:semiHidden="0" w:unhideWhenUsed="0" w:qFormat="1"/>
    <w:lsdException w:name="HTML Definition" w:uiPriority="0" w:semiHidden="0" w:unhideWhenUsed="0" w:qFormat="1"/>
    <w:lsdException w:name="HTML Keyboard" w:uiPriority="0" w:semiHidden="0" w:unhideWhenUsed="0" w:qFormat="1"/>
    <w:lsdException w:name="HTML Preformatted" w:uiPriority="0" w:semiHidden="0" w:unhideWhenUsed="0" w:qFormat="1"/>
    <w:lsdException w:name="HTML Sample" w:uiPriority="0" w:semiHidden="0" w:unhideWhenUsed="0" w:qFormat="1"/>
    <w:lsdException w:name="HTML Typewriter" w:uiPriority="0" w:semiHidden="0" w:unhideWhenUsed="0" w:qFormat="1"/>
    <w:lsdException w:name="HTML Variable" w:uiPriority="0" w:semiHidden="0" w:unhideWhenUsed="0" w:qFormat="1"/>
    <w:lsdException w:name="Normal Table" w:uiPriority="0" w:unhideWhenUsed="0" w:qFormat="1"/>
    <w:lsdException w:name="annotation subject" w:uiPriority="0" w:semiHidden="0" w:unhideWhenUsed="0" w:qFormat="1"/>
    <w:lsdException w:name="Table Simple 1" w:uiPriority="0" w:semiHidden="0" w:unhideWhenUsed="0" w:qFormat="1"/>
    <w:lsdException w:name="Table Simple 2" w:uiPriority="0" w:semiHidden="0" w:unhideWhenUsed="0" w:qFormat="1"/>
    <w:lsdException w:name="Table Simple 3" w:uiPriority="0" w:semiHidden="0" w:unhideWhenUsed="0" w:qFormat="1"/>
    <w:lsdException w:name="Table Classic 1" w:uiPriority="0" w:semiHidden="0" w:unhideWhenUsed="0" w:qFormat="1"/>
    <w:lsdException w:name="Table Classic 2" w:uiPriority="0" w:semiHidden="0" w:unhideWhenUsed="0" w:qFormat="1"/>
    <w:lsdException w:name="Table Classic 3" w:uiPriority="0" w:semiHidden="0" w:unhideWhenUsed="0" w:qFormat="1"/>
    <w:lsdException w:name="Table Classic 4" w:uiPriority="0" w:semiHidden="0" w:unhideWhenUsed="0" w:qFormat="1"/>
    <w:lsdException w:name="Table Colorful 1" w:uiPriority="0" w:semiHidden="0" w:unhideWhenUsed="0" w:qFormat="1"/>
    <w:lsdException w:name="Table Colorful 2" w:uiPriority="0" w:semiHidden="0" w:unhideWhenUsed="0" w:qFormat="1"/>
    <w:lsdException w:name="Table Colorful 3" w:uiPriority="0" w:semiHidden="0" w:unhideWhenUsed="0" w:qFormat="1"/>
    <w:lsdException w:name="Table Columns 1" w:uiPriority="0" w:semiHidden="0" w:unhideWhenUsed="0" w:qFormat="1"/>
    <w:lsdException w:name="Table Columns 2" w:uiPriority="0" w:semiHidden="0" w:unhideWhenUsed="0" w:qFormat="1"/>
    <w:lsdException w:name="Table Columns 3" w:uiPriority="0" w:semiHidden="0" w:unhideWhenUsed="0" w:qFormat="1"/>
    <w:lsdException w:name="Table Columns 4" w:uiPriority="0" w:semiHidden="0" w:unhideWhenUsed="0" w:qFormat="1"/>
    <w:lsdException w:name="Table Columns 5" w:uiPriority="0" w:semiHidden="0" w:unhideWhenUsed="0" w:qFormat="1"/>
    <w:lsdException w:name="Table Grid 1" w:uiPriority="0" w:semiHidden="0" w:unhideWhenUsed="0" w:qFormat="1"/>
    <w:lsdException w:name="Table Grid 2" w:uiPriority="0" w:semiHidden="0" w:unhideWhenUsed="0" w:qFormat="1"/>
    <w:lsdException w:name="Table Grid 3" w:uiPriority="0" w:semiHidden="0" w:unhideWhenUsed="0" w:qFormat="1"/>
    <w:lsdException w:name="Table Grid 4" w:uiPriority="0" w:semiHidden="0" w:unhideWhenUsed="0" w:qFormat="1"/>
    <w:lsdException w:name="Table Grid 5" w:uiPriority="0" w:semiHidden="0" w:unhideWhenUsed="0" w:qFormat="1"/>
    <w:lsdException w:name="Table Grid 6" w:uiPriority="0" w:semiHidden="0" w:unhideWhenUsed="0" w:qFormat="1"/>
    <w:lsdException w:name="Table Grid 7" w:uiPriority="0" w:semiHidden="0" w:unhideWhenUsed="0" w:qFormat="1"/>
    <w:lsdException w:name="Table Grid 8" w:uiPriority="0" w:semiHidden="0" w:unhideWhenUsed="0" w:qFormat="1"/>
    <w:lsdException w:name="Table List 1" w:uiPriority="0" w:semiHidden="0" w:unhideWhenUsed="0" w:qFormat="1"/>
    <w:lsdException w:name="Table List 2" w:uiPriority="0" w:semiHidden="0" w:unhideWhenUsed="0" w:qFormat="1"/>
    <w:lsdException w:name="Table List 3" w:uiPriority="0" w:semiHidden="0" w:unhideWhenUsed="0" w:qFormat="1"/>
    <w:lsdException w:name="Table List 4" w:uiPriority="0" w:semiHidden="0" w:unhideWhenUsed="0" w:qFormat="1"/>
    <w:lsdException w:name="Table List 5" w:uiPriority="0" w:semiHidden="0" w:unhideWhenUsed="0" w:qFormat="1"/>
    <w:lsdException w:name="Table List 6" w:uiPriority="0" w:semiHidden="0" w:unhideWhenUsed="0" w:qFormat="1"/>
    <w:lsdException w:name="Table List 7" w:uiPriority="0" w:semiHidden="0" w:unhideWhenUsed="0" w:qFormat="1"/>
    <w:lsdException w:name="Table List 8" w:uiPriority="0" w:semiHidden="0" w:unhideWhenUsed="0" w:qFormat="1"/>
    <w:lsdException w:name="Table 3D effects 1" w:uiPriority="0" w:semiHidden="0" w:unhideWhenUsed="0" w:qFormat="1"/>
    <w:lsdException w:name="Table 3D effects 2" w:uiPriority="0" w:semiHidden="0" w:unhideWhenUsed="0" w:qFormat="1"/>
    <w:lsdException w:name="Table 3D effects 3" w:uiPriority="0" w:semiHidden="0" w:unhideWhenUsed="0" w:qFormat="1"/>
    <w:lsdException w:name="Table Contemporary" w:uiPriority="0" w:semiHidden="0" w:unhideWhenUsed="0" w:qFormat="1"/>
    <w:lsdException w:name="Table Elegant" w:uiPriority="0" w:semiHidden="0" w:unhideWhenUsed="0" w:qFormat="1"/>
    <w:lsdException w:name="Table Professional" w:uiPriority="0" w:semiHidden="0" w:unhideWhenUsed="0" w:qFormat="1"/>
    <w:lsdException w:name="Table Subtle 1" w:uiPriority="0" w:semiHidden="0" w:unhideWhenUsed="0" w:qFormat="1"/>
    <w:lsdException w:name="Table Subtle 2" w:uiPriority="0" w:semiHidden="0" w:unhideWhenUsed="0" w:qFormat="1"/>
    <w:lsdException w:name="Table Web 1" w:uiPriority="0" w:semiHidden="0" w:unhideWhenUsed="0" w:qFormat="1"/>
    <w:lsdException w:name="Table Web 2" w:uiPriority="0" w:semiHidden="0" w:unhideWhenUsed="0" w:qFormat="1"/>
    <w:lsdException w:name="Table Web 3" w:uiPriority="0" w:semiHidden="0" w:unhideWhenUsed="0" w:qFormat="1"/>
    <w:lsdException w:name="Balloon Text" w:uiPriority="0" w:semiHidden="0" w:unhideWhenUsed="0" w:qFormat="1"/>
    <w:lsdException w:name="Table Grid" w:uiPriority="0" w:semiHidden="0" w:unhideWhenUsed="0" w:qFormat="1"/>
    <w:lsdException w:name="Table Theme" w:uiPriority="0" w:semiHidden="0" w:unhideWhenUsed="0" w:qFormat="1"/>
  </w:latentStyles>
  <w:style w:type="paragraph" w:styleId="1" w:default="1">
    <w:name w:val="Normal"/>
    <w:qFormat/>
    <w:uiPriority w:val="0"/>
    <w:pPr>
      <w:spacing w:before="250" w:after="130" w:line="360" w:lineRule="auto"/>
      <w:jc w:val="both"/>
    </w:pPr>
    <w:rPr>
      <w:rFonts w:cs="Arial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250" w:beforeAutospacing="0" w:after="130" w:afterAutospacing="0" w:line="360" w:lineRule="auto"/>
      <w:jc w:val="both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250" w:beforeAutospacing="0" w:after="130" w:afterAutospacing="0" w:line="360" w:lineRule="auto"/>
      <w:jc w:val="both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250" w:beforeAutospacing="0" w:after="130" w:afterAutospacing="0" w:line="360" w:lineRule="auto"/>
      <w:jc w:val="both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styleId="11" w:default="1">
    <w:name w:val="Default Paragraph Font"/>
    <w:semiHidden/>
    <w:qFormat/>
    <w:uiPriority w:val="0"/>
  </w:style>
  <w:style w:type="table" w:styleId="12" w:default="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before="250" w:after="130" w:line="360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Space="141" w:wrap="around" w:hAnchor="page" w:vAnchor="margin" w:xAlign="center" w:yAlign="bottom" w:hRule="exact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2025-04-04T17:03:00.0000000Z</dcterms:created>
  <dc:creator>Lívia Portela Ferreira</dc:creator>
  <lastModifiedBy>MARIA CLARA CARDOSO COSTA</lastModifiedBy>
  <dcterms:modified xsi:type="dcterms:W3CDTF">2025-06-20T13:13:31.3386582Z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AF92F96014AB46D994350E83EC607362_11</vt:lpwstr>
  </property>
</Properties>
</file>